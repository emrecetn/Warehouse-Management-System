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18DD2A" w14:textId="77777777" w:rsidR="00B3735E" w:rsidRPr="00B3735E" w:rsidRDefault="00B3735E" w:rsidP="00B3735E">
      <w:pPr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24"/>
          <w:szCs w:val="24"/>
        </w:rPr>
      </w:pPr>
      <w:r w:rsidRPr="00B3735E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24"/>
          <w:szCs w:val="24"/>
        </w:rPr>
        <w:t>Warehouse Management System – Documentation</w:t>
      </w:r>
    </w:p>
    <w:p w14:paraId="5BE95A17" w14:textId="77777777" w:rsidR="00B3735E" w:rsidRPr="00B3735E" w:rsidRDefault="00B3735E" w:rsidP="00B3735E">
      <w:pPr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24"/>
          <w:szCs w:val="24"/>
        </w:rPr>
      </w:pPr>
      <w:r w:rsidRPr="00B3735E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24"/>
          <w:szCs w:val="24"/>
        </w:rPr>
        <w:t>1. Project Introduction</w:t>
      </w:r>
    </w:p>
    <w:p w14:paraId="22320949" w14:textId="77777777" w:rsidR="00B3735E" w:rsidRPr="00B3735E" w:rsidRDefault="00B3735E" w:rsidP="00B3735E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  <w:r w:rsidRPr="00B3735E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24"/>
          <w:szCs w:val="24"/>
        </w:rPr>
        <w:t>Project Name:</w:t>
      </w:r>
      <w:r w:rsidRPr="00B3735E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 Warehouse Management Application</w:t>
      </w:r>
    </w:p>
    <w:p w14:paraId="749B02B1" w14:textId="77777777" w:rsidR="00B3735E" w:rsidRPr="00B3735E" w:rsidRDefault="00B3735E" w:rsidP="00B3735E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  <w:r w:rsidRPr="00B3735E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24"/>
          <w:szCs w:val="24"/>
        </w:rPr>
        <w:t>Purpose:</w:t>
      </w:r>
    </w:p>
    <w:p w14:paraId="79C343F2" w14:textId="77777777" w:rsidR="00B3735E" w:rsidRPr="00B3735E" w:rsidRDefault="00B3735E" w:rsidP="00B3735E">
      <w:pPr>
        <w:numPr>
          <w:ilvl w:val="0"/>
          <w:numId w:val="10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  <w:r w:rsidRPr="00B3735E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Track warehouse stocks and work orders</w:t>
      </w:r>
    </w:p>
    <w:p w14:paraId="5312A0A9" w14:textId="77777777" w:rsidR="00B3735E" w:rsidRPr="00B3735E" w:rsidRDefault="00B3735E" w:rsidP="00B3735E">
      <w:pPr>
        <w:numPr>
          <w:ilvl w:val="0"/>
          <w:numId w:val="10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  <w:r w:rsidRPr="00B3735E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Ensure two-way data synchronization with Zoho Creator</w:t>
      </w:r>
    </w:p>
    <w:p w14:paraId="0CAA5614" w14:textId="77777777" w:rsidR="00B3735E" w:rsidRPr="00B3735E" w:rsidRDefault="00B3735E" w:rsidP="00B3735E">
      <w:pPr>
        <w:numPr>
          <w:ilvl w:val="0"/>
          <w:numId w:val="10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  <w:r w:rsidRPr="00B3735E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Manage data with a local database and user interface</w:t>
      </w:r>
    </w:p>
    <w:p w14:paraId="7DB4F934" w14:textId="77777777" w:rsidR="00B3735E" w:rsidRPr="00B3735E" w:rsidRDefault="00B3735E" w:rsidP="00B3735E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  <w:r w:rsidRPr="00B3735E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24"/>
          <w:szCs w:val="24"/>
        </w:rPr>
        <w:t>Target Users:</w:t>
      </w:r>
      <w:r w:rsidRPr="00B3735E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 Warehouse managers, technicians</w:t>
      </w:r>
    </w:p>
    <w:p w14:paraId="22C94C15" w14:textId="77777777" w:rsidR="00B3735E" w:rsidRPr="00B3735E" w:rsidRDefault="00B3735E" w:rsidP="00B3735E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  <w:r w:rsidRPr="00B3735E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pict w14:anchorId="74423BE2">
          <v:rect id="_x0000_i1055" style="width:0;height:1.5pt" o:hralign="center" o:hrstd="t" o:hr="t" fillcolor="#a0a0a0" stroked="f"/>
        </w:pict>
      </w:r>
    </w:p>
    <w:p w14:paraId="1F7895C7" w14:textId="77777777" w:rsidR="00B3735E" w:rsidRPr="00B3735E" w:rsidRDefault="00B3735E" w:rsidP="00B3735E">
      <w:pPr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24"/>
          <w:szCs w:val="24"/>
        </w:rPr>
      </w:pPr>
      <w:r w:rsidRPr="00B3735E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24"/>
          <w:szCs w:val="24"/>
        </w:rPr>
        <w:t>2. System Architecture</w:t>
      </w:r>
    </w:p>
    <w:p w14:paraId="7016A617" w14:textId="77777777" w:rsidR="00B3735E" w:rsidRPr="00B3735E" w:rsidRDefault="00B3735E" w:rsidP="00B3735E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  <w:r w:rsidRPr="00B3735E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24"/>
          <w:szCs w:val="24"/>
        </w:rPr>
        <w:t>Components:</w:t>
      </w:r>
    </w:p>
    <w:p w14:paraId="2FEEC667" w14:textId="77777777" w:rsidR="00B3735E" w:rsidRPr="00B3735E" w:rsidRDefault="00B3735E" w:rsidP="00B3735E">
      <w:pPr>
        <w:numPr>
          <w:ilvl w:val="0"/>
          <w:numId w:val="11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  <w:r w:rsidRPr="00B3735E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24"/>
          <w:szCs w:val="24"/>
        </w:rPr>
        <w:t>Zoho Creator</w:t>
      </w:r>
      <w:r w:rsidRPr="00B3735E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 → Data entry via forms and reports</w:t>
      </w:r>
    </w:p>
    <w:p w14:paraId="763E359B" w14:textId="77777777" w:rsidR="00B3735E" w:rsidRPr="00B3735E" w:rsidRDefault="00B3735E" w:rsidP="00B3735E">
      <w:pPr>
        <w:numPr>
          <w:ilvl w:val="0"/>
          <w:numId w:val="11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  <w:r w:rsidRPr="00B3735E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24"/>
          <w:szCs w:val="24"/>
        </w:rPr>
        <w:t>Zoho Creator API</w:t>
      </w:r>
      <w:r w:rsidRPr="00B3735E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 → Data exchange with PyQt5 application and Flask listener</w:t>
      </w:r>
    </w:p>
    <w:p w14:paraId="4B9B737E" w14:textId="77777777" w:rsidR="00B3735E" w:rsidRPr="00B3735E" w:rsidRDefault="00B3735E" w:rsidP="00B3735E">
      <w:pPr>
        <w:numPr>
          <w:ilvl w:val="0"/>
          <w:numId w:val="11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  <w:r w:rsidRPr="00B3735E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24"/>
          <w:szCs w:val="24"/>
        </w:rPr>
        <w:t>Flask Webhook Listener (Python)</w:t>
      </w:r>
      <w:r w:rsidRPr="00B3735E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 → Receives JSON payload and processes data</w:t>
      </w:r>
    </w:p>
    <w:p w14:paraId="25AA901A" w14:textId="77777777" w:rsidR="00B3735E" w:rsidRPr="00B3735E" w:rsidRDefault="00B3735E" w:rsidP="00B3735E">
      <w:pPr>
        <w:numPr>
          <w:ilvl w:val="0"/>
          <w:numId w:val="11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  <w:proofErr w:type="spellStart"/>
      <w:r w:rsidRPr="00B3735E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24"/>
          <w:szCs w:val="24"/>
        </w:rPr>
        <w:t>Ngrok</w:t>
      </w:r>
      <w:proofErr w:type="spellEnd"/>
      <w:r w:rsidRPr="00B3735E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 → Provides external access to the local server</w:t>
      </w:r>
    </w:p>
    <w:p w14:paraId="1B66FB6E" w14:textId="77777777" w:rsidR="00B3735E" w:rsidRPr="00B3735E" w:rsidRDefault="00B3735E" w:rsidP="00B3735E">
      <w:pPr>
        <w:numPr>
          <w:ilvl w:val="0"/>
          <w:numId w:val="11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  <w:r w:rsidRPr="00B3735E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24"/>
          <w:szCs w:val="24"/>
        </w:rPr>
        <w:t>SQLite</w:t>
      </w:r>
      <w:r w:rsidRPr="00B3735E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 → Local database; parts, stock movements, and work orders</w:t>
      </w:r>
    </w:p>
    <w:p w14:paraId="58C87776" w14:textId="77777777" w:rsidR="00B3735E" w:rsidRPr="00B3735E" w:rsidRDefault="00B3735E" w:rsidP="00B3735E">
      <w:pPr>
        <w:numPr>
          <w:ilvl w:val="0"/>
          <w:numId w:val="11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  <w:r w:rsidRPr="00B3735E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24"/>
          <w:szCs w:val="24"/>
        </w:rPr>
        <w:t>PyQt5 GUI</w:t>
      </w:r>
      <w:r w:rsidRPr="00B3735E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 → User interface; Stock Movements, Inventory Count, Work Orders, Synchronization</w:t>
      </w:r>
    </w:p>
    <w:p w14:paraId="1D9BD52B" w14:textId="77777777" w:rsidR="00B3735E" w:rsidRPr="00B3735E" w:rsidRDefault="00B3735E" w:rsidP="00B3735E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  <w:r w:rsidRPr="00B3735E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pict w14:anchorId="2C0042E4">
          <v:rect id="_x0000_i1056" style="width:0;height:1.5pt" o:hralign="center" o:hrstd="t" o:hr="t" fillcolor="#a0a0a0" stroked="f"/>
        </w:pict>
      </w:r>
    </w:p>
    <w:p w14:paraId="7E4D8A4A" w14:textId="77777777" w:rsidR="00B3735E" w:rsidRPr="00B3735E" w:rsidRDefault="00B3735E" w:rsidP="00B3735E">
      <w:pPr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24"/>
          <w:szCs w:val="24"/>
        </w:rPr>
      </w:pPr>
      <w:r w:rsidRPr="00B3735E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24"/>
          <w:szCs w:val="24"/>
        </w:rPr>
        <w:t>3. User Guide</w:t>
      </w:r>
    </w:p>
    <w:p w14:paraId="7FBF3782" w14:textId="77777777" w:rsidR="00B3735E" w:rsidRPr="00B3735E" w:rsidRDefault="00B3735E" w:rsidP="00B3735E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  <w:r w:rsidRPr="00B3735E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24"/>
          <w:szCs w:val="24"/>
        </w:rPr>
        <w:t>Tabs and Functions</w:t>
      </w:r>
    </w:p>
    <w:p w14:paraId="65C17587" w14:textId="77777777" w:rsidR="00B3735E" w:rsidRPr="00B3735E" w:rsidRDefault="00B3735E" w:rsidP="00B3735E">
      <w:pPr>
        <w:numPr>
          <w:ilvl w:val="0"/>
          <w:numId w:val="12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  <w:r w:rsidRPr="00B3735E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24"/>
          <w:szCs w:val="24"/>
        </w:rPr>
        <w:t>Stock Movements:</w:t>
      </w:r>
      <w:r w:rsidRPr="00B3735E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 Stock in/out, Deletion</w:t>
      </w:r>
    </w:p>
    <w:p w14:paraId="49C6AD42" w14:textId="77777777" w:rsidR="00B3735E" w:rsidRPr="00B3735E" w:rsidRDefault="00B3735E" w:rsidP="00B3735E">
      <w:pPr>
        <w:numPr>
          <w:ilvl w:val="0"/>
          <w:numId w:val="12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  <w:r w:rsidRPr="00B3735E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24"/>
          <w:szCs w:val="24"/>
        </w:rPr>
        <w:t>Inventory Count:</w:t>
      </w:r>
      <w:r w:rsidRPr="00B3735E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 Current stock counting, Difference, and Update</w:t>
      </w:r>
    </w:p>
    <w:p w14:paraId="65F1A86C" w14:textId="77777777" w:rsidR="00B3735E" w:rsidRPr="00B3735E" w:rsidRDefault="00B3735E" w:rsidP="00B3735E">
      <w:pPr>
        <w:numPr>
          <w:ilvl w:val="0"/>
          <w:numId w:val="12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  <w:r w:rsidRPr="00B3735E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24"/>
          <w:szCs w:val="24"/>
        </w:rPr>
        <w:t>Work Orders:</w:t>
      </w:r>
      <w:r w:rsidRPr="00B3735E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 Add, View, Delete work orders</w:t>
      </w:r>
    </w:p>
    <w:p w14:paraId="02D72336" w14:textId="77777777" w:rsidR="00B3735E" w:rsidRPr="00B3735E" w:rsidRDefault="00B3735E" w:rsidP="00B3735E">
      <w:pPr>
        <w:numPr>
          <w:ilvl w:val="0"/>
          <w:numId w:val="12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  <w:r w:rsidRPr="00B3735E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24"/>
          <w:szCs w:val="24"/>
        </w:rPr>
        <w:lastRenderedPageBreak/>
        <w:t>Synchronization:</w:t>
      </w:r>
      <w:r w:rsidRPr="00B3735E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 Send all data to Creator, Receive updates from Creator (Webhook + API)</w:t>
      </w:r>
    </w:p>
    <w:p w14:paraId="126E7848" w14:textId="77777777" w:rsidR="00B3735E" w:rsidRPr="00B3735E" w:rsidRDefault="00B3735E" w:rsidP="00B3735E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  <w:r w:rsidRPr="00B3735E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24"/>
          <w:szCs w:val="24"/>
        </w:rPr>
        <w:t>Quick Usage Notes:</w:t>
      </w:r>
    </w:p>
    <w:p w14:paraId="33091556" w14:textId="77777777" w:rsidR="00B3735E" w:rsidRPr="00B3735E" w:rsidRDefault="00B3735E" w:rsidP="00B3735E">
      <w:pPr>
        <w:numPr>
          <w:ilvl w:val="0"/>
          <w:numId w:val="13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  <w:r w:rsidRPr="00B3735E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Quantity and code entry must be correct</w:t>
      </w:r>
    </w:p>
    <w:p w14:paraId="7E84510A" w14:textId="77777777" w:rsidR="00B3735E" w:rsidRPr="00B3735E" w:rsidRDefault="00B3735E" w:rsidP="00B3735E">
      <w:pPr>
        <w:numPr>
          <w:ilvl w:val="0"/>
          <w:numId w:val="13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  <w:r w:rsidRPr="00B3735E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Each transaction can be automatically sent to Creator</w:t>
      </w:r>
    </w:p>
    <w:p w14:paraId="3525F3CE" w14:textId="77777777" w:rsidR="00B3735E" w:rsidRPr="00B3735E" w:rsidRDefault="00B3735E" w:rsidP="00B3735E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  <w:r w:rsidRPr="00B3735E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pict w14:anchorId="2112ECFC">
          <v:rect id="_x0000_i1057" style="width:0;height:1.5pt" o:hralign="center" o:hrstd="t" o:hr="t" fillcolor="#a0a0a0" stroked="f"/>
        </w:pict>
      </w:r>
    </w:p>
    <w:p w14:paraId="0C06F364" w14:textId="77777777" w:rsidR="00B3735E" w:rsidRPr="00B3735E" w:rsidRDefault="00B3735E" w:rsidP="00B3735E">
      <w:pPr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24"/>
          <w:szCs w:val="24"/>
        </w:rPr>
      </w:pPr>
      <w:r w:rsidRPr="00B3735E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24"/>
          <w:szCs w:val="24"/>
        </w:rPr>
        <w:t>4. Data Flow / API Operation</w:t>
      </w:r>
    </w:p>
    <w:p w14:paraId="01B3F6BC" w14:textId="77777777" w:rsidR="00B3735E" w:rsidRPr="00B3735E" w:rsidRDefault="00B3735E" w:rsidP="00B3735E">
      <w:pPr>
        <w:numPr>
          <w:ilvl w:val="0"/>
          <w:numId w:val="14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  <w:r w:rsidRPr="00B3735E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24"/>
          <w:szCs w:val="24"/>
        </w:rPr>
        <w:t>Webhook:</w:t>
      </w:r>
      <w:r w:rsidRPr="00B3735E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 Captures changes in Creator</w:t>
      </w:r>
    </w:p>
    <w:p w14:paraId="700D2EA2" w14:textId="77777777" w:rsidR="00B3735E" w:rsidRPr="00B3735E" w:rsidRDefault="00B3735E" w:rsidP="00B3735E">
      <w:pPr>
        <w:numPr>
          <w:ilvl w:val="0"/>
          <w:numId w:val="14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  <w:proofErr w:type="spellStart"/>
      <w:r w:rsidRPr="00B3735E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24"/>
          <w:szCs w:val="24"/>
        </w:rPr>
        <w:t>Ngrok</w:t>
      </w:r>
      <w:proofErr w:type="spellEnd"/>
      <w:r w:rsidRPr="00B3735E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24"/>
          <w:szCs w:val="24"/>
        </w:rPr>
        <w:t>:</w:t>
      </w:r>
      <w:r w:rsidRPr="00B3735E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 Provides external access to the localhost server</w:t>
      </w:r>
    </w:p>
    <w:p w14:paraId="44C300BA" w14:textId="77777777" w:rsidR="00B3735E" w:rsidRPr="00B3735E" w:rsidRDefault="00B3735E" w:rsidP="00B3735E">
      <w:pPr>
        <w:numPr>
          <w:ilvl w:val="0"/>
          <w:numId w:val="14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  <w:r w:rsidRPr="00B3735E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24"/>
          <w:szCs w:val="24"/>
        </w:rPr>
        <w:t>Flask Listener:</w:t>
      </w:r>
      <w:r w:rsidRPr="00B3735E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 Receives JSON payload, saves to SQLite, sends back to Creator via API</w:t>
      </w:r>
    </w:p>
    <w:p w14:paraId="07FFC481" w14:textId="77777777" w:rsidR="00B3735E" w:rsidRPr="00B3735E" w:rsidRDefault="00B3735E" w:rsidP="00B3735E">
      <w:pPr>
        <w:numPr>
          <w:ilvl w:val="0"/>
          <w:numId w:val="14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  <w:proofErr w:type="spellStart"/>
      <w:r w:rsidRPr="00B3735E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24"/>
          <w:szCs w:val="24"/>
        </w:rPr>
        <w:t>send_to_creator</w:t>
      </w:r>
      <w:proofErr w:type="spellEnd"/>
      <w:r w:rsidRPr="00B3735E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24"/>
          <w:szCs w:val="24"/>
        </w:rPr>
        <w:t xml:space="preserve"> function:</w:t>
      </w:r>
      <w:r w:rsidRPr="00B3735E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 Adds or updates data in Creator</w:t>
      </w:r>
    </w:p>
    <w:p w14:paraId="7A222FAC" w14:textId="77777777" w:rsidR="00B3735E" w:rsidRPr="00B3735E" w:rsidRDefault="00B3735E" w:rsidP="00B3735E">
      <w:pPr>
        <w:numPr>
          <w:ilvl w:val="0"/>
          <w:numId w:val="14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  <w:r w:rsidRPr="00B3735E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24"/>
          <w:szCs w:val="24"/>
        </w:rPr>
        <w:t xml:space="preserve">SQLite and </w:t>
      </w:r>
      <w:proofErr w:type="spellStart"/>
      <w:r w:rsidRPr="00B3735E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24"/>
          <w:szCs w:val="24"/>
        </w:rPr>
        <w:t>PyQt</w:t>
      </w:r>
      <w:proofErr w:type="spellEnd"/>
      <w:r w:rsidRPr="00B3735E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24"/>
          <w:szCs w:val="24"/>
        </w:rPr>
        <w:t xml:space="preserve"> GUI:</w:t>
      </w:r>
      <w:r w:rsidRPr="00B3735E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 Creator ID and stock status are updated</w:t>
      </w:r>
    </w:p>
    <w:p w14:paraId="0C8BDD23" w14:textId="77777777" w:rsidR="00B3735E" w:rsidRPr="00B3735E" w:rsidRDefault="00B3735E" w:rsidP="00B3735E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  <w:r w:rsidRPr="00B3735E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pict w14:anchorId="6E1A5650">
          <v:rect id="_x0000_i1058" style="width:0;height:1.5pt" o:hralign="center" o:hrstd="t" o:hr="t" fillcolor="#a0a0a0" stroked="f"/>
        </w:pict>
      </w:r>
    </w:p>
    <w:p w14:paraId="6CAF40BC" w14:textId="77777777" w:rsidR="00B3735E" w:rsidRPr="00B3735E" w:rsidRDefault="00B3735E" w:rsidP="00B3735E">
      <w:pPr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24"/>
          <w:szCs w:val="24"/>
        </w:rPr>
      </w:pPr>
      <w:r w:rsidRPr="00B3735E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24"/>
          <w:szCs w:val="24"/>
        </w:rPr>
        <w:t>5. Database Design</w:t>
      </w:r>
    </w:p>
    <w:p w14:paraId="1A534EE8" w14:textId="77777777" w:rsidR="00B3735E" w:rsidRPr="00B3735E" w:rsidRDefault="00B3735E" w:rsidP="00B3735E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  <w:r w:rsidRPr="00B3735E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24"/>
          <w:szCs w:val="24"/>
        </w:rPr>
        <w:t>parts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4"/>
        <w:gridCol w:w="1262"/>
        <w:gridCol w:w="1972"/>
      </w:tblGrid>
      <w:tr w:rsidR="00B3735E" w:rsidRPr="00B3735E" w14:paraId="44EB1472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906CF42" w14:textId="77777777" w:rsidR="00B3735E" w:rsidRPr="00B3735E" w:rsidRDefault="00B3735E" w:rsidP="00B3735E">
            <w:pPr>
              <w:rPr>
                <w:rFonts w:asciiTheme="majorHAnsi" w:eastAsiaTheme="majorEastAsia" w:hAnsiTheme="majorHAnsi" w:cstheme="majorBidi"/>
                <w:b/>
                <w:bCs/>
                <w:color w:val="17365D" w:themeColor="text2" w:themeShade="BF"/>
                <w:spacing w:val="5"/>
                <w:kern w:val="28"/>
                <w:sz w:val="24"/>
                <w:szCs w:val="24"/>
              </w:rPr>
            </w:pPr>
            <w:r w:rsidRPr="00B3735E">
              <w:rPr>
                <w:rFonts w:asciiTheme="majorHAnsi" w:eastAsiaTheme="majorEastAsia" w:hAnsiTheme="majorHAnsi" w:cstheme="majorBidi"/>
                <w:b/>
                <w:bCs/>
                <w:color w:val="17365D" w:themeColor="text2" w:themeShade="BF"/>
                <w:spacing w:val="5"/>
                <w:kern w:val="28"/>
                <w:sz w:val="24"/>
                <w:szCs w:val="24"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6549DA8F" w14:textId="77777777" w:rsidR="00B3735E" w:rsidRPr="00B3735E" w:rsidRDefault="00B3735E" w:rsidP="00B3735E">
            <w:pPr>
              <w:rPr>
                <w:rFonts w:asciiTheme="majorHAnsi" w:eastAsiaTheme="majorEastAsia" w:hAnsiTheme="majorHAnsi" w:cstheme="majorBidi"/>
                <w:b/>
                <w:bCs/>
                <w:color w:val="17365D" w:themeColor="text2" w:themeShade="BF"/>
                <w:spacing w:val="5"/>
                <w:kern w:val="28"/>
                <w:sz w:val="24"/>
                <w:szCs w:val="24"/>
              </w:rPr>
            </w:pPr>
            <w:r w:rsidRPr="00B3735E">
              <w:rPr>
                <w:rFonts w:asciiTheme="majorHAnsi" w:eastAsiaTheme="majorEastAsia" w:hAnsiTheme="majorHAnsi" w:cstheme="majorBidi"/>
                <w:b/>
                <w:bCs/>
                <w:color w:val="17365D" w:themeColor="text2" w:themeShade="BF"/>
                <w:spacing w:val="5"/>
                <w:kern w:val="28"/>
                <w:sz w:val="24"/>
                <w:szCs w:val="24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5D529A02" w14:textId="77777777" w:rsidR="00B3735E" w:rsidRPr="00B3735E" w:rsidRDefault="00B3735E" w:rsidP="00B3735E">
            <w:pPr>
              <w:rPr>
                <w:rFonts w:asciiTheme="majorHAnsi" w:eastAsiaTheme="majorEastAsia" w:hAnsiTheme="majorHAnsi" w:cstheme="majorBidi"/>
                <w:b/>
                <w:bCs/>
                <w:color w:val="17365D" w:themeColor="text2" w:themeShade="BF"/>
                <w:spacing w:val="5"/>
                <w:kern w:val="28"/>
                <w:sz w:val="24"/>
                <w:szCs w:val="24"/>
              </w:rPr>
            </w:pPr>
            <w:r w:rsidRPr="00B3735E">
              <w:rPr>
                <w:rFonts w:asciiTheme="majorHAnsi" w:eastAsiaTheme="majorEastAsia" w:hAnsiTheme="majorHAnsi" w:cstheme="majorBidi"/>
                <w:b/>
                <w:bCs/>
                <w:color w:val="17365D" w:themeColor="text2" w:themeShade="BF"/>
                <w:spacing w:val="5"/>
                <w:kern w:val="28"/>
                <w:sz w:val="24"/>
                <w:szCs w:val="24"/>
              </w:rPr>
              <w:t>Description</w:t>
            </w:r>
          </w:p>
        </w:tc>
      </w:tr>
      <w:tr w:rsidR="00B3735E" w:rsidRPr="00B3735E" w14:paraId="01376ED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7C2B77" w14:textId="77777777" w:rsidR="00B3735E" w:rsidRPr="00B3735E" w:rsidRDefault="00B3735E" w:rsidP="00B3735E">
            <w:pPr>
              <w:rPr>
                <w:rFonts w:asciiTheme="majorHAnsi" w:eastAsiaTheme="majorEastAsia" w:hAnsiTheme="majorHAnsi" w:cstheme="majorBidi"/>
                <w:color w:val="17365D" w:themeColor="text2" w:themeShade="BF"/>
                <w:spacing w:val="5"/>
                <w:kern w:val="28"/>
                <w:sz w:val="24"/>
                <w:szCs w:val="24"/>
              </w:rPr>
            </w:pPr>
            <w:r w:rsidRPr="00B3735E">
              <w:rPr>
                <w:rFonts w:asciiTheme="majorHAnsi" w:eastAsiaTheme="majorEastAsia" w:hAnsiTheme="majorHAnsi" w:cstheme="majorBidi"/>
                <w:color w:val="17365D" w:themeColor="text2" w:themeShade="BF"/>
                <w:spacing w:val="5"/>
                <w:kern w:val="28"/>
                <w:sz w:val="24"/>
                <w:szCs w:val="24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7B9C23BB" w14:textId="77777777" w:rsidR="00B3735E" w:rsidRPr="00B3735E" w:rsidRDefault="00B3735E" w:rsidP="00B3735E">
            <w:pPr>
              <w:rPr>
                <w:rFonts w:asciiTheme="majorHAnsi" w:eastAsiaTheme="majorEastAsia" w:hAnsiTheme="majorHAnsi" w:cstheme="majorBidi"/>
                <w:color w:val="17365D" w:themeColor="text2" w:themeShade="BF"/>
                <w:spacing w:val="5"/>
                <w:kern w:val="28"/>
                <w:sz w:val="24"/>
                <w:szCs w:val="24"/>
              </w:rPr>
            </w:pPr>
            <w:r w:rsidRPr="00B3735E">
              <w:rPr>
                <w:rFonts w:asciiTheme="majorHAnsi" w:eastAsiaTheme="majorEastAsia" w:hAnsiTheme="majorHAnsi" w:cstheme="majorBidi"/>
                <w:color w:val="17365D" w:themeColor="text2" w:themeShade="BF"/>
                <w:spacing w:val="5"/>
                <w:kern w:val="28"/>
                <w:sz w:val="24"/>
                <w:szCs w:val="24"/>
              </w:rPr>
              <w:t>INTEGER PK</w:t>
            </w:r>
          </w:p>
        </w:tc>
        <w:tc>
          <w:tcPr>
            <w:tcW w:w="0" w:type="auto"/>
            <w:vAlign w:val="center"/>
            <w:hideMark/>
          </w:tcPr>
          <w:p w14:paraId="3013C348" w14:textId="77777777" w:rsidR="00B3735E" w:rsidRPr="00B3735E" w:rsidRDefault="00B3735E" w:rsidP="00B3735E">
            <w:pPr>
              <w:rPr>
                <w:rFonts w:asciiTheme="majorHAnsi" w:eastAsiaTheme="majorEastAsia" w:hAnsiTheme="majorHAnsi" w:cstheme="majorBidi"/>
                <w:color w:val="17365D" w:themeColor="text2" w:themeShade="BF"/>
                <w:spacing w:val="5"/>
                <w:kern w:val="28"/>
                <w:sz w:val="24"/>
                <w:szCs w:val="24"/>
              </w:rPr>
            </w:pPr>
            <w:r w:rsidRPr="00B3735E">
              <w:rPr>
                <w:rFonts w:asciiTheme="majorHAnsi" w:eastAsiaTheme="majorEastAsia" w:hAnsiTheme="majorHAnsi" w:cstheme="majorBidi"/>
                <w:color w:val="17365D" w:themeColor="text2" w:themeShade="BF"/>
                <w:spacing w:val="5"/>
                <w:kern w:val="28"/>
                <w:sz w:val="24"/>
                <w:szCs w:val="24"/>
              </w:rPr>
              <w:t>Auto-increment ID</w:t>
            </w:r>
          </w:p>
        </w:tc>
      </w:tr>
      <w:tr w:rsidR="00B3735E" w:rsidRPr="00B3735E" w14:paraId="086BD45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A4AF42" w14:textId="77777777" w:rsidR="00B3735E" w:rsidRPr="00B3735E" w:rsidRDefault="00B3735E" w:rsidP="00B3735E">
            <w:pPr>
              <w:rPr>
                <w:rFonts w:asciiTheme="majorHAnsi" w:eastAsiaTheme="majorEastAsia" w:hAnsiTheme="majorHAnsi" w:cstheme="majorBidi"/>
                <w:color w:val="17365D" w:themeColor="text2" w:themeShade="BF"/>
                <w:spacing w:val="5"/>
                <w:kern w:val="28"/>
                <w:sz w:val="24"/>
                <w:szCs w:val="24"/>
              </w:rPr>
            </w:pPr>
            <w:r w:rsidRPr="00B3735E">
              <w:rPr>
                <w:rFonts w:asciiTheme="majorHAnsi" w:eastAsiaTheme="majorEastAsia" w:hAnsiTheme="majorHAnsi" w:cstheme="majorBidi"/>
                <w:color w:val="17365D" w:themeColor="text2" w:themeShade="BF"/>
                <w:spacing w:val="5"/>
                <w:kern w:val="28"/>
                <w:sz w:val="24"/>
                <w:szCs w:val="24"/>
              </w:rPr>
              <w:t>code</w:t>
            </w:r>
          </w:p>
        </w:tc>
        <w:tc>
          <w:tcPr>
            <w:tcW w:w="0" w:type="auto"/>
            <w:vAlign w:val="center"/>
            <w:hideMark/>
          </w:tcPr>
          <w:p w14:paraId="36E45FCE" w14:textId="77777777" w:rsidR="00B3735E" w:rsidRPr="00B3735E" w:rsidRDefault="00B3735E" w:rsidP="00B3735E">
            <w:pPr>
              <w:rPr>
                <w:rFonts w:asciiTheme="majorHAnsi" w:eastAsiaTheme="majorEastAsia" w:hAnsiTheme="majorHAnsi" w:cstheme="majorBidi"/>
                <w:color w:val="17365D" w:themeColor="text2" w:themeShade="BF"/>
                <w:spacing w:val="5"/>
                <w:kern w:val="28"/>
                <w:sz w:val="24"/>
                <w:szCs w:val="24"/>
              </w:rPr>
            </w:pPr>
            <w:r w:rsidRPr="00B3735E">
              <w:rPr>
                <w:rFonts w:asciiTheme="majorHAnsi" w:eastAsiaTheme="majorEastAsia" w:hAnsiTheme="majorHAnsi" w:cstheme="majorBidi"/>
                <w:color w:val="17365D" w:themeColor="text2" w:themeShade="BF"/>
                <w:spacing w:val="5"/>
                <w:kern w:val="28"/>
                <w:sz w:val="24"/>
                <w:szCs w:val="24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723C2532" w14:textId="77777777" w:rsidR="00B3735E" w:rsidRPr="00B3735E" w:rsidRDefault="00B3735E" w:rsidP="00B3735E">
            <w:pPr>
              <w:rPr>
                <w:rFonts w:asciiTheme="majorHAnsi" w:eastAsiaTheme="majorEastAsia" w:hAnsiTheme="majorHAnsi" w:cstheme="majorBidi"/>
                <w:color w:val="17365D" w:themeColor="text2" w:themeShade="BF"/>
                <w:spacing w:val="5"/>
                <w:kern w:val="28"/>
                <w:sz w:val="24"/>
                <w:szCs w:val="24"/>
              </w:rPr>
            </w:pPr>
            <w:r w:rsidRPr="00B3735E">
              <w:rPr>
                <w:rFonts w:asciiTheme="majorHAnsi" w:eastAsiaTheme="majorEastAsia" w:hAnsiTheme="majorHAnsi" w:cstheme="majorBidi"/>
                <w:color w:val="17365D" w:themeColor="text2" w:themeShade="BF"/>
                <w:spacing w:val="5"/>
                <w:kern w:val="28"/>
                <w:sz w:val="24"/>
                <w:szCs w:val="24"/>
              </w:rPr>
              <w:t>Part code</w:t>
            </w:r>
          </w:p>
        </w:tc>
      </w:tr>
      <w:tr w:rsidR="00B3735E" w:rsidRPr="00B3735E" w14:paraId="064A78A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BD09A9" w14:textId="77777777" w:rsidR="00B3735E" w:rsidRPr="00B3735E" w:rsidRDefault="00B3735E" w:rsidP="00B3735E">
            <w:pPr>
              <w:rPr>
                <w:rFonts w:asciiTheme="majorHAnsi" w:eastAsiaTheme="majorEastAsia" w:hAnsiTheme="majorHAnsi" w:cstheme="majorBidi"/>
                <w:color w:val="17365D" w:themeColor="text2" w:themeShade="BF"/>
                <w:spacing w:val="5"/>
                <w:kern w:val="28"/>
                <w:sz w:val="24"/>
                <w:szCs w:val="24"/>
              </w:rPr>
            </w:pPr>
            <w:r w:rsidRPr="00B3735E">
              <w:rPr>
                <w:rFonts w:asciiTheme="majorHAnsi" w:eastAsiaTheme="majorEastAsia" w:hAnsiTheme="majorHAnsi" w:cstheme="majorBidi"/>
                <w:color w:val="17365D" w:themeColor="text2" w:themeShade="BF"/>
                <w:spacing w:val="5"/>
                <w:kern w:val="28"/>
                <w:sz w:val="24"/>
                <w:szCs w:val="24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0E2850E5" w14:textId="77777777" w:rsidR="00B3735E" w:rsidRPr="00B3735E" w:rsidRDefault="00B3735E" w:rsidP="00B3735E">
            <w:pPr>
              <w:rPr>
                <w:rFonts w:asciiTheme="majorHAnsi" w:eastAsiaTheme="majorEastAsia" w:hAnsiTheme="majorHAnsi" w:cstheme="majorBidi"/>
                <w:color w:val="17365D" w:themeColor="text2" w:themeShade="BF"/>
                <w:spacing w:val="5"/>
                <w:kern w:val="28"/>
                <w:sz w:val="24"/>
                <w:szCs w:val="24"/>
              </w:rPr>
            </w:pPr>
            <w:r w:rsidRPr="00B3735E">
              <w:rPr>
                <w:rFonts w:asciiTheme="majorHAnsi" w:eastAsiaTheme="majorEastAsia" w:hAnsiTheme="majorHAnsi" w:cstheme="majorBidi"/>
                <w:color w:val="17365D" w:themeColor="text2" w:themeShade="BF"/>
                <w:spacing w:val="5"/>
                <w:kern w:val="28"/>
                <w:sz w:val="24"/>
                <w:szCs w:val="24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3BB41305" w14:textId="77777777" w:rsidR="00B3735E" w:rsidRPr="00B3735E" w:rsidRDefault="00B3735E" w:rsidP="00B3735E">
            <w:pPr>
              <w:rPr>
                <w:rFonts w:asciiTheme="majorHAnsi" w:eastAsiaTheme="majorEastAsia" w:hAnsiTheme="majorHAnsi" w:cstheme="majorBidi"/>
                <w:color w:val="17365D" w:themeColor="text2" w:themeShade="BF"/>
                <w:spacing w:val="5"/>
                <w:kern w:val="28"/>
                <w:sz w:val="24"/>
                <w:szCs w:val="24"/>
              </w:rPr>
            </w:pPr>
            <w:r w:rsidRPr="00B3735E">
              <w:rPr>
                <w:rFonts w:asciiTheme="majorHAnsi" w:eastAsiaTheme="majorEastAsia" w:hAnsiTheme="majorHAnsi" w:cstheme="majorBidi"/>
                <w:color w:val="17365D" w:themeColor="text2" w:themeShade="BF"/>
                <w:spacing w:val="5"/>
                <w:kern w:val="28"/>
                <w:sz w:val="24"/>
                <w:szCs w:val="24"/>
              </w:rPr>
              <w:t>Part description</w:t>
            </w:r>
          </w:p>
        </w:tc>
      </w:tr>
      <w:tr w:rsidR="00B3735E" w:rsidRPr="00B3735E" w14:paraId="20B6AB3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02EC8A" w14:textId="77777777" w:rsidR="00B3735E" w:rsidRPr="00B3735E" w:rsidRDefault="00B3735E" w:rsidP="00B3735E">
            <w:pPr>
              <w:rPr>
                <w:rFonts w:asciiTheme="majorHAnsi" w:eastAsiaTheme="majorEastAsia" w:hAnsiTheme="majorHAnsi" w:cstheme="majorBidi"/>
                <w:color w:val="17365D" w:themeColor="text2" w:themeShade="BF"/>
                <w:spacing w:val="5"/>
                <w:kern w:val="28"/>
                <w:sz w:val="24"/>
                <w:szCs w:val="24"/>
              </w:rPr>
            </w:pPr>
            <w:r w:rsidRPr="00B3735E">
              <w:rPr>
                <w:rFonts w:asciiTheme="majorHAnsi" w:eastAsiaTheme="majorEastAsia" w:hAnsiTheme="majorHAnsi" w:cstheme="majorBidi"/>
                <w:color w:val="17365D" w:themeColor="text2" w:themeShade="BF"/>
                <w:spacing w:val="5"/>
                <w:kern w:val="28"/>
                <w:sz w:val="24"/>
                <w:szCs w:val="24"/>
              </w:rPr>
              <w:t>quantity</w:t>
            </w:r>
          </w:p>
        </w:tc>
        <w:tc>
          <w:tcPr>
            <w:tcW w:w="0" w:type="auto"/>
            <w:vAlign w:val="center"/>
            <w:hideMark/>
          </w:tcPr>
          <w:p w14:paraId="7539567A" w14:textId="77777777" w:rsidR="00B3735E" w:rsidRPr="00B3735E" w:rsidRDefault="00B3735E" w:rsidP="00B3735E">
            <w:pPr>
              <w:rPr>
                <w:rFonts w:asciiTheme="majorHAnsi" w:eastAsiaTheme="majorEastAsia" w:hAnsiTheme="majorHAnsi" w:cstheme="majorBidi"/>
                <w:color w:val="17365D" w:themeColor="text2" w:themeShade="BF"/>
                <w:spacing w:val="5"/>
                <w:kern w:val="28"/>
                <w:sz w:val="24"/>
                <w:szCs w:val="24"/>
              </w:rPr>
            </w:pPr>
            <w:r w:rsidRPr="00B3735E">
              <w:rPr>
                <w:rFonts w:asciiTheme="majorHAnsi" w:eastAsiaTheme="majorEastAsia" w:hAnsiTheme="majorHAnsi" w:cstheme="majorBidi"/>
                <w:color w:val="17365D" w:themeColor="text2" w:themeShade="BF"/>
                <w:spacing w:val="5"/>
                <w:kern w:val="28"/>
                <w:sz w:val="24"/>
                <w:szCs w:val="24"/>
              </w:rPr>
              <w:t>INTEGER</w:t>
            </w:r>
          </w:p>
        </w:tc>
        <w:tc>
          <w:tcPr>
            <w:tcW w:w="0" w:type="auto"/>
            <w:vAlign w:val="center"/>
            <w:hideMark/>
          </w:tcPr>
          <w:p w14:paraId="33B77956" w14:textId="77777777" w:rsidR="00B3735E" w:rsidRPr="00B3735E" w:rsidRDefault="00B3735E" w:rsidP="00B3735E">
            <w:pPr>
              <w:rPr>
                <w:rFonts w:asciiTheme="majorHAnsi" w:eastAsiaTheme="majorEastAsia" w:hAnsiTheme="majorHAnsi" w:cstheme="majorBidi"/>
                <w:color w:val="17365D" w:themeColor="text2" w:themeShade="BF"/>
                <w:spacing w:val="5"/>
                <w:kern w:val="28"/>
                <w:sz w:val="24"/>
                <w:szCs w:val="24"/>
              </w:rPr>
            </w:pPr>
            <w:r w:rsidRPr="00B3735E">
              <w:rPr>
                <w:rFonts w:asciiTheme="majorHAnsi" w:eastAsiaTheme="majorEastAsia" w:hAnsiTheme="majorHAnsi" w:cstheme="majorBidi"/>
                <w:color w:val="17365D" w:themeColor="text2" w:themeShade="BF"/>
                <w:spacing w:val="5"/>
                <w:kern w:val="28"/>
                <w:sz w:val="24"/>
                <w:szCs w:val="24"/>
              </w:rPr>
              <w:t>Stock quantity</w:t>
            </w:r>
          </w:p>
        </w:tc>
      </w:tr>
      <w:tr w:rsidR="00B3735E" w:rsidRPr="00B3735E" w14:paraId="3A74BEE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D22D34" w14:textId="77777777" w:rsidR="00B3735E" w:rsidRPr="00B3735E" w:rsidRDefault="00B3735E" w:rsidP="00B3735E">
            <w:pPr>
              <w:rPr>
                <w:rFonts w:asciiTheme="majorHAnsi" w:eastAsiaTheme="majorEastAsia" w:hAnsiTheme="majorHAnsi" w:cstheme="majorBidi"/>
                <w:color w:val="17365D" w:themeColor="text2" w:themeShade="BF"/>
                <w:spacing w:val="5"/>
                <w:kern w:val="28"/>
                <w:sz w:val="24"/>
                <w:szCs w:val="24"/>
              </w:rPr>
            </w:pPr>
            <w:r w:rsidRPr="00B3735E">
              <w:rPr>
                <w:rFonts w:asciiTheme="majorHAnsi" w:eastAsiaTheme="majorEastAsia" w:hAnsiTheme="majorHAnsi" w:cstheme="majorBidi"/>
                <w:color w:val="17365D" w:themeColor="text2" w:themeShade="BF"/>
                <w:spacing w:val="5"/>
                <w:kern w:val="28"/>
                <w:sz w:val="24"/>
                <w:szCs w:val="24"/>
              </w:rPr>
              <w:t>shelf</w:t>
            </w:r>
          </w:p>
        </w:tc>
        <w:tc>
          <w:tcPr>
            <w:tcW w:w="0" w:type="auto"/>
            <w:vAlign w:val="center"/>
            <w:hideMark/>
          </w:tcPr>
          <w:p w14:paraId="0C1CD26D" w14:textId="77777777" w:rsidR="00B3735E" w:rsidRPr="00B3735E" w:rsidRDefault="00B3735E" w:rsidP="00B3735E">
            <w:pPr>
              <w:rPr>
                <w:rFonts w:asciiTheme="majorHAnsi" w:eastAsiaTheme="majorEastAsia" w:hAnsiTheme="majorHAnsi" w:cstheme="majorBidi"/>
                <w:color w:val="17365D" w:themeColor="text2" w:themeShade="BF"/>
                <w:spacing w:val="5"/>
                <w:kern w:val="28"/>
                <w:sz w:val="24"/>
                <w:szCs w:val="24"/>
              </w:rPr>
            </w:pPr>
            <w:r w:rsidRPr="00B3735E">
              <w:rPr>
                <w:rFonts w:asciiTheme="majorHAnsi" w:eastAsiaTheme="majorEastAsia" w:hAnsiTheme="majorHAnsi" w:cstheme="majorBidi"/>
                <w:color w:val="17365D" w:themeColor="text2" w:themeShade="BF"/>
                <w:spacing w:val="5"/>
                <w:kern w:val="28"/>
                <w:sz w:val="24"/>
                <w:szCs w:val="24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48C14B5B" w14:textId="77777777" w:rsidR="00B3735E" w:rsidRPr="00B3735E" w:rsidRDefault="00B3735E" w:rsidP="00B3735E">
            <w:pPr>
              <w:rPr>
                <w:rFonts w:asciiTheme="majorHAnsi" w:eastAsiaTheme="majorEastAsia" w:hAnsiTheme="majorHAnsi" w:cstheme="majorBidi"/>
                <w:color w:val="17365D" w:themeColor="text2" w:themeShade="BF"/>
                <w:spacing w:val="5"/>
                <w:kern w:val="28"/>
                <w:sz w:val="24"/>
                <w:szCs w:val="24"/>
              </w:rPr>
            </w:pPr>
            <w:r w:rsidRPr="00B3735E">
              <w:rPr>
                <w:rFonts w:asciiTheme="majorHAnsi" w:eastAsiaTheme="majorEastAsia" w:hAnsiTheme="majorHAnsi" w:cstheme="majorBidi"/>
                <w:color w:val="17365D" w:themeColor="text2" w:themeShade="BF"/>
                <w:spacing w:val="5"/>
                <w:kern w:val="28"/>
                <w:sz w:val="24"/>
                <w:szCs w:val="24"/>
              </w:rPr>
              <w:t>Shelf / location</w:t>
            </w:r>
          </w:p>
        </w:tc>
      </w:tr>
      <w:tr w:rsidR="00B3735E" w:rsidRPr="00B3735E" w14:paraId="5A1CE63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CC330E" w14:textId="77777777" w:rsidR="00B3735E" w:rsidRPr="00B3735E" w:rsidRDefault="00B3735E" w:rsidP="00B3735E">
            <w:pPr>
              <w:rPr>
                <w:rFonts w:asciiTheme="majorHAnsi" w:eastAsiaTheme="majorEastAsia" w:hAnsiTheme="majorHAnsi" w:cstheme="majorBidi"/>
                <w:color w:val="17365D" w:themeColor="text2" w:themeShade="BF"/>
                <w:spacing w:val="5"/>
                <w:kern w:val="28"/>
                <w:sz w:val="24"/>
                <w:szCs w:val="24"/>
              </w:rPr>
            </w:pPr>
            <w:proofErr w:type="spellStart"/>
            <w:r w:rsidRPr="00B3735E">
              <w:rPr>
                <w:rFonts w:asciiTheme="majorHAnsi" w:eastAsiaTheme="majorEastAsia" w:hAnsiTheme="majorHAnsi" w:cstheme="majorBidi"/>
                <w:color w:val="17365D" w:themeColor="text2" w:themeShade="BF"/>
                <w:spacing w:val="5"/>
                <w:kern w:val="28"/>
                <w:sz w:val="24"/>
                <w:szCs w:val="24"/>
              </w:rPr>
              <w:t>creator_id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3CF6E16" w14:textId="77777777" w:rsidR="00B3735E" w:rsidRPr="00B3735E" w:rsidRDefault="00B3735E" w:rsidP="00B3735E">
            <w:pPr>
              <w:rPr>
                <w:rFonts w:asciiTheme="majorHAnsi" w:eastAsiaTheme="majorEastAsia" w:hAnsiTheme="majorHAnsi" w:cstheme="majorBidi"/>
                <w:color w:val="17365D" w:themeColor="text2" w:themeShade="BF"/>
                <w:spacing w:val="5"/>
                <w:kern w:val="28"/>
                <w:sz w:val="24"/>
                <w:szCs w:val="24"/>
              </w:rPr>
            </w:pPr>
            <w:r w:rsidRPr="00B3735E">
              <w:rPr>
                <w:rFonts w:asciiTheme="majorHAnsi" w:eastAsiaTheme="majorEastAsia" w:hAnsiTheme="majorHAnsi" w:cstheme="majorBidi"/>
                <w:color w:val="17365D" w:themeColor="text2" w:themeShade="BF"/>
                <w:spacing w:val="5"/>
                <w:kern w:val="28"/>
                <w:sz w:val="24"/>
                <w:szCs w:val="24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57BF1F34" w14:textId="77777777" w:rsidR="00B3735E" w:rsidRPr="00B3735E" w:rsidRDefault="00B3735E" w:rsidP="00B3735E">
            <w:pPr>
              <w:rPr>
                <w:rFonts w:asciiTheme="majorHAnsi" w:eastAsiaTheme="majorEastAsia" w:hAnsiTheme="majorHAnsi" w:cstheme="majorBidi"/>
                <w:color w:val="17365D" w:themeColor="text2" w:themeShade="BF"/>
                <w:spacing w:val="5"/>
                <w:kern w:val="28"/>
                <w:sz w:val="24"/>
                <w:szCs w:val="24"/>
              </w:rPr>
            </w:pPr>
            <w:r w:rsidRPr="00B3735E">
              <w:rPr>
                <w:rFonts w:asciiTheme="majorHAnsi" w:eastAsiaTheme="majorEastAsia" w:hAnsiTheme="majorHAnsi" w:cstheme="majorBidi"/>
                <w:color w:val="17365D" w:themeColor="text2" w:themeShade="BF"/>
                <w:spacing w:val="5"/>
                <w:kern w:val="28"/>
                <w:sz w:val="24"/>
                <w:szCs w:val="24"/>
              </w:rPr>
              <w:t>Zoho Creator ID</w:t>
            </w:r>
          </w:p>
        </w:tc>
      </w:tr>
    </w:tbl>
    <w:p w14:paraId="21B94532" w14:textId="77777777" w:rsidR="00B3735E" w:rsidRPr="00B3735E" w:rsidRDefault="00B3735E" w:rsidP="00B3735E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  <w:proofErr w:type="spellStart"/>
      <w:r w:rsidRPr="00B3735E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24"/>
          <w:szCs w:val="24"/>
        </w:rPr>
        <w:t>stock_movements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8"/>
        <w:gridCol w:w="1301"/>
        <w:gridCol w:w="2741"/>
      </w:tblGrid>
      <w:tr w:rsidR="00B3735E" w:rsidRPr="00B3735E" w14:paraId="586896FF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BA047E2" w14:textId="77777777" w:rsidR="00B3735E" w:rsidRPr="00B3735E" w:rsidRDefault="00B3735E" w:rsidP="00B3735E">
            <w:pPr>
              <w:rPr>
                <w:rFonts w:asciiTheme="majorHAnsi" w:eastAsiaTheme="majorEastAsia" w:hAnsiTheme="majorHAnsi" w:cstheme="majorBidi"/>
                <w:b/>
                <w:bCs/>
                <w:color w:val="17365D" w:themeColor="text2" w:themeShade="BF"/>
                <w:spacing w:val="5"/>
                <w:kern w:val="28"/>
                <w:sz w:val="24"/>
                <w:szCs w:val="24"/>
              </w:rPr>
            </w:pPr>
            <w:r w:rsidRPr="00B3735E">
              <w:rPr>
                <w:rFonts w:asciiTheme="majorHAnsi" w:eastAsiaTheme="majorEastAsia" w:hAnsiTheme="majorHAnsi" w:cstheme="majorBidi"/>
                <w:b/>
                <w:bCs/>
                <w:color w:val="17365D" w:themeColor="text2" w:themeShade="BF"/>
                <w:spacing w:val="5"/>
                <w:kern w:val="28"/>
                <w:sz w:val="24"/>
                <w:szCs w:val="24"/>
              </w:rPr>
              <w:lastRenderedPageBreak/>
              <w:t>Field</w:t>
            </w:r>
          </w:p>
        </w:tc>
        <w:tc>
          <w:tcPr>
            <w:tcW w:w="0" w:type="auto"/>
            <w:vAlign w:val="center"/>
            <w:hideMark/>
          </w:tcPr>
          <w:p w14:paraId="2EF29633" w14:textId="77777777" w:rsidR="00B3735E" w:rsidRPr="00B3735E" w:rsidRDefault="00B3735E" w:rsidP="00B3735E">
            <w:pPr>
              <w:rPr>
                <w:rFonts w:asciiTheme="majorHAnsi" w:eastAsiaTheme="majorEastAsia" w:hAnsiTheme="majorHAnsi" w:cstheme="majorBidi"/>
                <w:b/>
                <w:bCs/>
                <w:color w:val="17365D" w:themeColor="text2" w:themeShade="BF"/>
                <w:spacing w:val="5"/>
                <w:kern w:val="28"/>
                <w:sz w:val="24"/>
                <w:szCs w:val="24"/>
              </w:rPr>
            </w:pPr>
            <w:r w:rsidRPr="00B3735E">
              <w:rPr>
                <w:rFonts w:asciiTheme="majorHAnsi" w:eastAsiaTheme="majorEastAsia" w:hAnsiTheme="majorHAnsi" w:cstheme="majorBidi"/>
                <w:b/>
                <w:bCs/>
                <w:color w:val="17365D" w:themeColor="text2" w:themeShade="BF"/>
                <w:spacing w:val="5"/>
                <w:kern w:val="28"/>
                <w:sz w:val="24"/>
                <w:szCs w:val="24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2B78E7FD" w14:textId="77777777" w:rsidR="00B3735E" w:rsidRPr="00B3735E" w:rsidRDefault="00B3735E" w:rsidP="00B3735E">
            <w:pPr>
              <w:rPr>
                <w:rFonts w:asciiTheme="majorHAnsi" w:eastAsiaTheme="majorEastAsia" w:hAnsiTheme="majorHAnsi" w:cstheme="majorBidi"/>
                <w:b/>
                <w:bCs/>
                <w:color w:val="17365D" w:themeColor="text2" w:themeShade="BF"/>
                <w:spacing w:val="5"/>
                <w:kern w:val="28"/>
                <w:sz w:val="24"/>
                <w:szCs w:val="24"/>
              </w:rPr>
            </w:pPr>
            <w:r w:rsidRPr="00B3735E">
              <w:rPr>
                <w:rFonts w:asciiTheme="majorHAnsi" w:eastAsiaTheme="majorEastAsia" w:hAnsiTheme="majorHAnsi" w:cstheme="majorBidi"/>
                <w:b/>
                <w:bCs/>
                <w:color w:val="17365D" w:themeColor="text2" w:themeShade="BF"/>
                <w:spacing w:val="5"/>
                <w:kern w:val="28"/>
                <w:sz w:val="24"/>
                <w:szCs w:val="24"/>
              </w:rPr>
              <w:t>Description</w:t>
            </w:r>
          </w:p>
        </w:tc>
      </w:tr>
      <w:tr w:rsidR="00B3735E" w:rsidRPr="00B3735E" w14:paraId="6EEF897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75966B" w14:textId="77777777" w:rsidR="00B3735E" w:rsidRPr="00B3735E" w:rsidRDefault="00B3735E" w:rsidP="00B3735E">
            <w:pPr>
              <w:rPr>
                <w:rFonts w:asciiTheme="majorHAnsi" w:eastAsiaTheme="majorEastAsia" w:hAnsiTheme="majorHAnsi" w:cstheme="majorBidi"/>
                <w:color w:val="17365D" w:themeColor="text2" w:themeShade="BF"/>
                <w:spacing w:val="5"/>
                <w:kern w:val="28"/>
                <w:sz w:val="24"/>
                <w:szCs w:val="24"/>
              </w:rPr>
            </w:pPr>
            <w:r w:rsidRPr="00B3735E">
              <w:rPr>
                <w:rFonts w:asciiTheme="majorHAnsi" w:eastAsiaTheme="majorEastAsia" w:hAnsiTheme="majorHAnsi" w:cstheme="majorBidi"/>
                <w:color w:val="17365D" w:themeColor="text2" w:themeShade="BF"/>
                <w:spacing w:val="5"/>
                <w:kern w:val="28"/>
                <w:sz w:val="24"/>
                <w:szCs w:val="24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1D186249" w14:textId="77777777" w:rsidR="00B3735E" w:rsidRPr="00B3735E" w:rsidRDefault="00B3735E" w:rsidP="00B3735E">
            <w:pPr>
              <w:rPr>
                <w:rFonts w:asciiTheme="majorHAnsi" w:eastAsiaTheme="majorEastAsia" w:hAnsiTheme="majorHAnsi" w:cstheme="majorBidi"/>
                <w:color w:val="17365D" w:themeColor="text2" w:themeShade="BF"/>
                <w:spacing w:val="5"/>
                <w:kern w:val="28"/>
                <w:sz w:val="24"/>
                <w:szCs w:val="24"/>
              </w:rPr>
            </w:pPr>
            <w:r w:rsidRPr="00B3735E">
              <w:rPr>
                <w:rFonts w:asciiTheme="majorHAnsi" w:eastAsiaTheme="majorEastAsia" w:hAnsiTheme="majorHAnsi" w:cstheme="majorBidi"/>
                <w:color w:val="17365D" w:themeColor="text2" w:themeShade="BF"/>
                <w:spacing w:val="5"/>
                <w:kern w:val="28"/>
                <w:sz w:val="24"/>
                <w:szCs w:val="24"/>
              </w:rPr>
              <w:t>INTEGER PK</w:t>
            </w:r>
          </w:p>
        </w:tc>
        <w:tc>
          <w:tcPr>
            <w:tcW w:w="0" w:type="auto"/>
            <w:vAlign w:val="center"/>
            <w:hideMark/>
          </w:tcPr>
          <w:p w14:paraId="4B7F5513" w14:textId="77777777" w:rsidR="00B3735E" w:rsidRPr="00B3735E" w:rsidRDefault="00B3735E" w:rsidP="00B3735E">
            <w:pPr>
              <w:rPr>
                <w:rFonts w:asciiTheme="majorHAnsi" w:eastAsiaTheme="majorEastAsia" w:hAnsiTheme="majorHAnsi" w:cstheme="majorBidi"/>
                <w:color w:val="17365D" w:themeColor="text2" w:themeShade="BF"/>
                <w:spacing w:val="5"/>
                <w:kern w:val="28"/>
                <w:sz w:val="24"/>
                <w:szCs w:val="24"/>
              </w:rPr>
            </w:pPr>
            <w:r w:rsidRPr="00B3735E">
              <w:rPr>
                <w:rFonts w:asciiTheme="majorHAnsi" w:eastAsiaTheme="majorEastAsia" w:hAnsiTheme="majorHAnsi" w:cstheme="majorBidi"/>
                <w:color w:val="17365D" w:themeColor="text2" w:themeShade="BF"/>
                <w:spacing w:val="5"/>
                <w:kern w:val="28"/>
                <w:sz w:val="24"/>
                <w:szCs w:val="24"/>
              </w:rPr>
              <w:t>Auto-increment ID</w:t>
            </w:r>
          </w:p>
        </w:tc>
      </w:tr>
      <w:tr w:rsidR="00B3735E" w:rsidRPr="00B3735E" w14:paraId="1F53670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79E369" w14:textId="77777777" w:rsidR="00B3735E" w:rsidRPr="00B3735E" w:rsidRDefault="00B3735E" w:rsidP="00B3735E">
            <w:pPr>
              <w:rPr>
                <w:rFonts w:asciiTheme="majorHAnsi" w:eastAsiaTheme="majorEastAsia" w:hAnsiTheme="majorHAnsi" w:cstheme="majorBidi"/>
                <w:color w:val="17365D" w:themeColor="text2" w:themeShade="BF"/>
                <w:spacing w:val="5"/>
                <w:kern w:val="28"/>
                <w:sz w:val="24"/>
                <w:szCs w:val="24"/>
              </w:rPr>
            </w:pPr>
            <w:proofErr w:type="spellStart"/>
            <w:r w:rsidRPr="00B3735E">
              <w:rPr>
                <w:rFonts w:asciiTheme="majorHAnsi" w:eastAsiaTheme="majorEastAsia" w:hAnsiTheme="majorHAnsi" w:cstheme="majorBidi"/>
                <w:color w:val="17365D" w:themeColor="text2" w:themeShade="BF"/>
                <w:spacing w:val="5"/>
                <w:kern w:val="28"/>
                <w:sz w:val="24"/>
                <w:szCs w:val="24"/>
              </w:rPr>
              <w:t>part_id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D16281C" w14:textId="77777777" w:rsidR="00B3735E" w:rsidRPr="00B3735E" w:rsidRDefault="00B3735E" w:rsidP="00B3735E">
            <w:pPr>
              <w:rPr>
                <w:rFonts w:asciiTheme="majorHAnsi" w:eastAsiaTheme="majorEastAsia" w:hAnsiTheme="majorHAnsi" w:cstheme="majorBidi"/>
                <w:color w:val="17365D" w:themeColor="text2" w:themeShade="BF"/>
                <w:spacing w:val="5"/>
                <w:kern w:val="28"/>
                <w:sz w:val="24"/>
                <w:szCs w:val="24"/>
              </w:rPr>
            </w:pPr>
            <w:r w:rsidRPr="00B3735E">
              <w:rPr>
                <w:rFonts w:asciiTheme="majorHAnsi" w:eastAsiaTheme="majorEastAsia" w:hAnsiTheme="majorHAnsi" w:cstheme="majorBidi"/>
                <w:color w:val="17365D" w:themeColor="text2" w:themeShade="BF"/>
                <w:spacing w:val="5"/>
                <w:kern w:val="28"/>
                <w:sz w:val="24"/>
                <w:szCs w:val="24"/>
              </w:rPr>
              <w:t>INTEGER FK</w:t>
            </w:r>
          </w:p>
        </w:tc>
        <w:tc>
          <w:tcPr>
            <w:tcW w:w="0" w:type="auto"/>
            <w:vAlign w:val="center"/>
            <w:hideMark/>
          </w:tcPr>
          <w:p w14:paraId="160D827B" w14:textId="77777777" w:rsidR="00B3735E" w:rsidRPr="00B3735E" w:rsidRDefault="00B3735E" w:rsidP="00B3735E">
            <w:pPr>
              <w:rPr>
                <w:rFonts w:asciiTheme="majorHAnsi" w:eastAsiaTheme="majorEastAsia" w:hAnsiTheme="majorHAnsi" w:cstheme="majorBidi"/>
                <w:color w:val="17365D" w:themeColor="text2" w:themeShade="BF"/>
                <w:spacing w:val="5"/>
                <w:kern w:val="28"/>
                <w:sz w:val="24"/>
                <w:szCs w:val="24"/>
              </w:rPr>
            </w:pPr>
            <w:r w:rsidRPr="00B3735E">
              <w:rPr>
                <w:rFonts w:asciiTheme="majorHAnsi" w:eastAsiaTheme="majorEastAsia" w:hAnsiTheme="majorHAnsi" w:cstheme="majorBidi"/>
                <w:color w:val="17365D" w:themeColor="text2" w:themeShade="BF"/>
                <w:spacing w:val="5"/>
                <w:kern w:val="28"/>
                <w:sz w:val="24"/>
                <w:szCs w:val="24"/>
              </w:rPr>
              <w:t>Reference to parts table</w:t>
            </w:r>
          </w:p>
        </w:tc>
      </w:tr>
      <w:tr w:rsidR="00B3735E" w:rsidRPr="00B3735E" w14:paraId="703107B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A42FD0" w14:textId="77777777" w:rsidR="00B3735E" w:rsidRPr="00B3735E" w:rsidRDefault="00B3735E" w:rsidP="00B3735E">
            <w:pPr>
              <w:rPr>
                <w:rFonts w:asciiTheme="majorHAnsi" w:eastAsiaTheme="majorEastAsia" w:hAnsiTheme="majorHAnsi" w:cstheme="majorBidi"/>
                <w:color w:val="17365D" w:themeColor="text2" w:themeShade="BF"/>
                <w:spacing w:val="5"/>
                <w:kern w:val="28"/>
                <w:sz w:val="24"/>
                <w:szCs w:val="24"/>
              </w:rPr>
            </w:pPr>
            <w:proofErr w:type="spellStart"/>
            <w:r w:rsidRPr="00B3735E">
              <w:rPr>
                <w:rFonts w:asciiTheme="majorHAnsi" w:eastAsiaTheme="majorEastAsia" w:hAnsiTheme="majorHAnsi" w:cstheme="majorBidi"/>
                <w:color w:val="17365D" w:themeColor="text2" w:themeShade="BF"/>
                <w:spacing w:val="5"/>
                <w:kern w:val="28"/>
                <w:sz w:val="24"/>
                <w:szCs w:val="24"/>
              </w:rPr>
              <w:t>movement_type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ECB2835" w14:textId="77777777" w:rsidR="00B3735E" w:rsidRPr="00B3735E" w:rsidRDefault="00B3735E" w:rsidP="00B3735E">
            <w:pPr>
              <w:rPr>
                <w:rFonts w:asciiTheme="majorHAnsi" w:eastAsiaTheme="majorEastAsia" w:hAnsiTheme="majorHAnsi" w:cstheme="majorBidi"/>
                <w:color w:val="17365D" w:themeColor="text2" w:themeShade="BF"/>
                <w:spacing w:val="5"/>
                <w:kern w:val="28"/>
                <w:sz w:val="24"/>
                <w:szCs w:val="24"/>
              </w:rPr>
            </w:pPr>
            <w:r w:rsidRPr="00B3735E">
              <w:rPr>
                <w:rFonts w:asciiTheme="majorHAnsi" w:eastAsiaTheme="majorEastAsia" w:hAnsiTheme="majorHAnsi" w:cstheme="majorBidi"/>
                <w:color w:val="17365D" w:themeColor="text2" w:themeShade="BF"/>
                <w:spacing w:val="5"/>
                <w:kern w:val="28"/>
                <w:sz w:val="24"/>
                <w:szCs w:val="24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52D27DCD" w14:textId="77777777" w:rsidR="00B3735E" w:rsidRPr="00B3735E" w:rsidRDefault="00B3735E" w:rsidP="00B3735E">
            <w:pPr>
              <w:rPr>
                <w:rFonts w:asciiTheme="majorHAnsi" w:eastAsiaTheme="majorEastAsia" w:hAnsiTheme="majorHAnsi" w:cstheme="majorBidi"/>
                <w:color w:val="17365D" w:themeColor="text2" w:themeShade="BF"/>
                <w:spacing w:val="5"/>
                <w:kern w:val="28"/>
                <w:sz w:val="24"/>
                <w:szCs w:val="24"/>
              </w:rPr>
            </w:pPr>
            <w:r w:rsidRPr="00B3735E">
              <w:rPr>
                <w:rFonts w:asciiTheme="majorHAnsi" w:eastAsiaTheme="majorEastAsia" w:hAnsiTheme="majorHAnsi" w:cstheme="majorBidi"/>
                <w:color w:val="17365D" w:themeColor="text2" w:themeShade="BF"/>
                <w:spacing w:val="5"/>
                <w:kern w:val="28"/>
                <w:sz w:val="24"/>
                <w:szCs w:val="24"/>
              </w:rPr>
              <w:t>In / Out / Inventory Count</w:t>
            </w:r>
          </w:p>
        </w:tc>
      </w:tr>
      <w:tr w:rsidR="00B3735E" w:rsidRPr="00B3735E" w14:paraId="4BBA524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032845" w14:textId="77777777" w:rsidR="00B3735E" w:rsidRPr="00B3735E" w:rsidRDefault="00B3735E" w:rsidP="00B3735E">
            <w:pPr>
              <w:rPr>
                <w:rFonts w:asciiTheme="majorHAnsi" w:eastAsiaTheme="majorEastAsia" w:hAnsiTheme="majorHAnsi" w:cstheme="majorBidi"/>
                <w:color w:val="17365D" w:themeColor="text2" w:themeShade="BF"/>
                <w:spacing w:val="5"/>
                <w:kern w:val="28"/>
                <w:sz w:val="24"/>
                <w:szCs w:val="24"/>
              </w:rPr>
            </w:pPr>
            <w:r w:rsidRPr="00B3735E">
              <w:rPr>
                <w:rFonts w:asciiTheme="majorHAnsi" w:eastAsiaTheme="majorEastAsia" w:hAnsiTheme="majorHAnsi" w:cstheme="majorBidi"/>
                <w:color w:val="17365D" w:themeColor="text2" w:themeShade="BF"/>
                <w:spacing w:val="5"/>
                <w:kern w:val="28"/>
                <w:sz w:val="24"/>
                <w:szCs w:val="24"/>
              </w:rPr>
              <w:t>quantity</w:t>
            </w:r>
          </w:p>
        </w:tc>
        <w:tc>
          <w:tcPr>
            <w:tcW w:w="0" w:type="auto"/>
            <w:vAlign w:val="center"/>
            <w:hideMark/>
          </w:tcPr>
          <w:p w14:paraId="282C988A" w14:textId="77777777" w:rsidR="00B3735E" w:rsidRPr="00B3735E" w:rsidRDefault="00B3735E" w:rsidP="00B3735E">
            <w:pPr>
              <w:rPr>
                <w:rFonts w:asciiTheme="majorHAnsi" w:eastAsiaTheme="majorEastAsia" w:hAnsiTheme="majorHAnsi" w:cstheme="majorBidi"/>
                <w:color w:val="17365D" w:themeColor="text2" w:themeShade="BF"/>
                <w:spacing w:val="5"/>
                <w:kern w:val="28"/>
                <w:sz w:val="24"/>
                <w:szCs w:val="24"/>
              </w:rPr>
            </w:pPr>
            <w:r w:rsidRPr="00B3735E">
              <w:rPr>
                <w:rFonts w:asciiTheme="majorHAnsi" w:eastAsiaTheme="majorEastAsia" w:hAnsiTheme="majorHAnsi" w:cstheme="majorBidi"/>
                <w:color w:val="17365D" w:themeColor="text2" w:themeShade="BF"/>
                <w:spacing w:val="5"/>
                <w:kern w:val="28"/>
                <w:sz w:val="24"/>
                <w:szCs w:val="24"/>
              </w:rPr>
              <w:t>INTEGER</w:t>
            </w:r>
          </w:p>
        </w:tc>
        <w:tc>
          <w:tcPr>
            <w:tcW w:w="0" w:type="auto"/>
            <w:vAlign w:val="center"/>
            <w:hideMark/>
          </w:tcPr>
          <w:p w14:paraId="51E4A5D2" w14:textId="77777777" w:rsidR="00B3735E" w:rsidRPr="00B3735E" w:rsidRDefault="00B3735E" w:rsidP="00B3735E">
            <w:pPr>
              <w:rPr>
                <w:rFonts w:asciiTheme="majorHAnsi" w:eastAsiaTheme="majorEastAsia" w:hAnsiTheme="majorHAnsi" w:cstheme="majorBidi"/>
                <w:color w:val="17365D" w:themeColor="text2" w:themeShade="BF"/>
                <w:spacing w:val="5"/>
                <w:kern w:val="28"/>
                <w:sz w:val="24"/>
                <w:szCs w:val="24"/>
              </w:rPr>
            </w:pPr>
            <w:r w:rsidRPr="00B3735E">
              <w:rPr>
                <w:rFonts w:asciiTheme="majorHAnsi" w:eastAsiaTheme="majorEastAsia" w:hAnsiTheme="majorHAnsi" w:cstheme="majorBidi"/>
                <w:color w:val="17365D" w:themeColor="text2" w:themeShade="BF"/>
                <w:spacing w:val="5"/>
                <w:kern w:val="28"/>
                <w:sz w:val="24"/>
                <w:szCs w:val="24"/>
              </w:rPr>
              <w:t>Movement quantity</w:t>
            </w:r>
          </w:p>
        </w:tc>
      </w:tr>
      <w:tr w:rsidR="00B3735E" w:rsidRPr="00B3735E" w14:paraId="2BF1542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F2C089" w14:textId="77777777" w:rsidR="00B3735E" w:rsidRPr="00B3735E" w:rsidRDefault="00B3735E" w:rsidP="00B3735E">
            <w:pPr>
              <w:rPr>
                <w:rFonts w:asciiTheme="majorHAnsi" w:eastAsiaTheme="majorEastAsia" w:hAnsiTheme="majorHAnsi" w:cstheme="majorBidi"/>
                <w:color w:val="17365D" w:themeColor="text2" w:themeShade="BF"/>
                <w:spacing w:val="5"/>
                <w:kern w:val="28"/>
                <w:sz w:val="24"/>
                <w:szCs w:val="24"/>
              </w:rPr>
            </w:pPr>
            <w:r w:rsidRPr="00B3735E">
              <w:rPr>
                <w:rFonts w:asciiTheme="majorHAnsi" w:eastAsiaTheme="majorEastAsia" w:hAnsiTheme="majorHAnsi" w:cstheme="majorBidi"/>
                <w:color w:val="17365D" w:themeColor="text2" w:themeShade="BF"/>
                <w:spacing w:val="5"/>
                <w:kern w:val="28"/>
                <w:sz w:val="24"/>
                <w:szCs w:val="24"/>
              </w:rPr>
              <w:t>shelf</w:t>
            </w:r>
          </w:p>
        </w:tc>
        <w:tc>
          <w:tcPr>
            <w:tcW w:w="0" w:type="auto"/>
            <w:vAlign w:val="center"/>
            <w:hideMark/>
          </w:tcPr>
          <w:p w14:paraId="0CD12CB4" w14:textId="77777777" w:rsidR="00B3735E" w:rsidRPr="00B3735E" w:rsidRDefault="00B3735E" w:rsidP="00B3735E">
            <w:pPr>
              <w:rPr>
                <w:rFonts w:asciiTheme="majorHAnsi" w:eastAsiaTheme="majorEastAsia" w:hAnsiTheme="majorHAnsi" w:cstheme="majorBidi"/>
                <w:color w:val="17365D" w:themeColor="text2" w:themeShade="BF"/>
                <w:spacing w:val="5"/>
                <w:kern w:val="28"/>
                <w:sz w:val="24"/>
                <w:szCs w:val="24"/>
              </w:rPr>
            </w:pPr>
            <w:r w:rsidRPr="00B3735E">
              <w:rPr>
                <w:rFonts w:asciiTheme="majorHAnsi" w:eastAsiaTheme="majorEastAsia" w:hAnsiTheme="majorHAnsi" w:cstheme="majorBidi"/>
                <w:color w:val="17365D" w:themeColor="text2" w:themeShade="BF"/>
                <w:spacing w:val="5"/>
                <w:kern w:val="28"/>
                <w:sz w:val="24"/>
                <w:szCs w:val="24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4FAC9C34" w14:textId="77777777" w:rsidR="00B3735E" w:rsidRPr="00B3735E" w:rsidRDefault="00B3735E" w:rsidP="00B3735E">
            <w:pPr>
              <w:rPr>
                <w:rFonts w:asciiTheme="majorHAnsi" w:eastAsiaTheme="majorEastAsia" w:hAnsiTheme="majorHAnsi" w:cstheme="majorBidi"/>
                <w:color w:val="17365D" w:themeColor="text2" w:themeShade="BF"/>
                <w:spacing w:val="5"/>
                <w:kern w:val="28"/>
                <w:sz w:val="24"/>
                <w:szCs w:val="24"/>
              </w:rPr>
            </w:pPr>
            <w:r w:rsidRPr="00B3735E">
              <w:rPr>
                <w:rFonts w:asciiTheme="majorHAnsi" w:eastAsiaTheme="majorEastAsia" w:hAnsiTheme="majorHAnsi" w:cstheme="majorBidi"/>
                <w:color w:val="17365D" w:themeColor="text2" w:themeShade="BF"/>
                <w:spacing w:val="5"/>
                <w:kern w:val="28"/>
                <w:sz w:val="24"/>
                <w:szCs w:val="24"/>
              </w:rPr>
              <w:t>Shelf / location</w:t>
            </w:r>
          </w:p>
        </w:tc>
      </w:tr>
      <w:tr w:rsidR="00B3735E" w:rsidRPr="00B3735E" w14:paraId="4599275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3721A8" w14:textId="77777777" w:rsidR="00B3735E" w:rsidRPr="00B3735E" w:rsidRDefault="00B3735E" w:rsidP="00B3735E">
            <w:pPr>
              <w:rPr>
                <w:rFonts w:asciiTheme="majorHAnsi" w:eastAsiaTheme="majorEastAsia" w:hAnsiTheme="majorHAnsi" w:cstheme="majorBidi"/>
                <w:color w:val="17365D" w:themeColor="text2" w:themeShade="BF"/>
                <w:spacing w:val="5"/>
                <w:kern w:val="28"/>
                <w:sz w:val="24"/>
                <w:szCs w:val="24"/>
              </w:rPr>
            </w:pPr>
            <w:proofErr w:type="spellStart"/>
            <w:r w:rsidRPr="00B3735E">
              <w:rPr>
                <w:rFonts w:asciiTheme="majorHAnsi" w:eastAsiaTheme="majorEastAsia" w:hAnsiTheme="majorHAnsi" w:cstheme="majorBidi"/>
                <w:color w:val="17365D" w:themeColor="text2" w:themeShade="BF"/>
                <w:spacing w:val="5"/>
                <w:kern w:val="28"/>
                <w:sz w:val="24"/>
                <w:szCs w:val="24"/>
              </w:rPr>
              <w:t>creator_id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21305AB" w14:textId="77777777" w:rsidR="00B3735E" w:rsidRPr="00B3735E" w:rsidRDefault="00B3735E" w:rsidP="00B3735E">
            <w:pPr>
              <w:rPr>
                <w:rFonts w:asciiTheme="majorHAnsi" w:eastAsiaTheme="majorEastAsia" w:hAnsiTheme="majorHAnsi" w:cstheme="majorBidi"/>
                <w:color w:val="17365D" w:themeColor="text2" w:themeShade="BF"/>
                <w:spacing w:val="5"/>
                <w:kern w:val="28"/>
                <w:sz w:val="24"/>
                <w:szCs w:val="24"/>
              </w:rPr>
            </w:pPr>
            <w:r w:rsidRPr="00B3735E">
              <w:rPr>
                <w:rFonts w:asciiTheme="majorHAnsi" w:eastAsiaTheme="majorEastAsia" w:hAnsiTheme="majorHAnsi" w:cstheme="majorBidi"/>
                <w:color w:val="17365D" w:themeColor="text2" w:themeShade="BF"/>
                <w:spacing w:val="5"/>
                <w:kern w:val="28"/>
                <w:sz w:val="24"/>
                <w:szCs w:val="24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1ECD5095" w14:textId="77777777" w:rsidR="00B3735E" w:rsidRPr="00B3735E" w:rsidRDefault="00B3735E" w:rsidP="00B3735E">
            <w:pPr>
              <w:rPr>
                <w:rFonts w:asciiTheme="majorHAnsi" w:eastAsiaTheme="majorEastAsia" w:hAnsiTheme="majorHAnsi" w:cstheme="majorBidi"/>
                <w:color w:val="17365D" w:themeColor="text2" w:themeShade="BF"/>
                <w:spacing w:val="5"/>
                <w:kern w:val="28"/>
                <w:sz w:val="24"/>
                <w:szCs w:val="24"/>
              </w:rPr>
            </w:pPr>
            <w:r w:rsidRPr="00B3735E">
              <w:rPr>
                <w:rFonts w:asciiTheme="majorHAnsi" w:eastAsiaTheme="majorEastAsia" w:hAnsiTheme="majorHAnsi" w:cstheme="majorBidi"/>
                <w:color w:val="17365D" w:themeColor="text2" w:themeShade="BF"/>
                <w:spacing w:val="5"/>
                <w:kern w:val="28"/>
                <w:sz w:val="24"/>
                <w:szCs w:val="24"/>
              </w:rPr>
              <w:t>Zoho Creator ID</w:t>
            </w:r>
          </w:p>
        </w:tc>
      </w:tr>
      <w:tr w:rsidR="00B3735E" w:rsidRPr="00B3735E" w14:paraId="43A09CB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870BD3" w14:textId="77777777" w:rsidR="00B3735E" w:rsidRPr="00B3735E" w:rsidRDefault="00B3735E" w:rsidP="00B3735E">
            <w:pPr>
              <w:rPr>
                <w:rFonts w:asciiTheme="majorHAnsi" w:eastAsiaTheme="majorEastAsia" w:hAnsiTheme="majorHAnsi" w:cstheme="majorBidi"/>
                <w:color w:val="17365D" w:themeColor="text2" w:themeShade="BF"/>
                <w:spacing w:val="5"/>
                <w:kern w:val="28"/>
                <w:sz w:val="24"/>
                <w:szCs w:val="24"/>
              </w:rPr>
            </w:pPr>
            <w:r w:rsidRPr="00B3735E">
              <w:rPr>
                <w:rFonts w:asciiTheme="majorHAnsi" w:eastAsiaTheme="majorEastAsia" w:hAnsiTheme="majorHAnsi" w:cstheme="majorBidi"/>
                <w:color w:val="17365D" w:themeColor="text2" w:themeShade="BF"/>
                <w:spacing w:val="5"/>
                <w:kern w:val="28"/>
                <w:sz w:val="24"/>
                <w:szCs w:val="24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1ADD619D" w14:textId="77777777" w:rsidR="00B3735E" w:rsidRPr="00B3735E" w:rsidRDefault="00B3735E" w:rsidP="00B3735E">
            <w:pPr>
              <w:rPr>
                <w:rFonts w:asciiTheme="majorHAnsi" w:eastAsiaTheme="majorEastAsia" w:hAnsiTheme="majorHAnsi" w:cstheme="majorBidi"/>
                <w:color w:val="17365D" w:themeColor="text2" w:themeShade="BF"/>
                <w:spacing w:val="5"/>
                <w:kern w:val="28"/>
                <w:sz w:val="24"/>
                <w:szCs w:val="24"/>
              </w:rPr>
            </w:pPr>
            <w:r w:rsidRPr="00B3735E">
              <w:rPr>
                <w:rFonts w:asciiTheme="majorHAnsi" w:eastAsiaTheme="majorEastAsia" w:hAnsiTheme="majorHAnsi" w:cstheme="majorBidi"/>
                <w:color w:val="17365D" w:themeColor="text2" w:themeShade="BF"/>
                <w:spacing w:val="5"/>
                <w:kern w:val="28"/>
                <w:sz w:val="24"/>
                <w:szCs w:val="24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39F69436" w14:textId="77777777" w:rsidR="00B3735E" w:rsidRPr="00B3735E" w:rsidRDefault="00B3735E" w:rsidP="00B3735E">
            <w:pPr>
              <w:rPr>
                <w:rFonts w:asciiTheme="majorHAnsi" w:eastAsiaTheme="majorEastAsia" w:hAnsiTheme="majorHAnsi" w:cstheme="majorBidi"/>
                <w:color w:val="17365D" w:themeColor="text2" w:themeShade="BF"/>
                <w:spacing w:val="5"/>
                <w:kern w:val="28"/>
                <w:sz w:val="24"/>
                <w:szCs w:val="24"/>
              </w:rPr>
            </w:pPr>
            <w:r w:rsidRPr="00B3735E">
              <w:rPr>
                <w:rFonts w:asciiTheme="majorHAnsi" w:eastAsiaTheme="majorEastAsia" w:hAnsiTheme="majorHAnsi" w:cstheme="majorBidi"/>
                <w:color w:val="17365D" w:themeColor="text2" w:themeShade="BF"/>
                <w:spacing w:val="5"/>
                <w:kern w:val="28"/>
                <w:sz w:val="24"/>
                <w:szCs w:val="24"/>
              </w:rPr>
              <w:t>Movement date</w:t>
            </w:r>
          </w:p>
        </w:tc>
      </w:tr>
    </w:tbl>
    <w:p w14:paraId="03A985DB" w14:textId="77777777" w:rsidR="00B3735E" w:rsidRPr="00B3735E" w:rsidRDefault="00B3735E" w:rsidP="00B3735E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  <w:proofErr w:type="spellStart"/>
      <w:r w:rsidRPr="00B3735E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24"/>
          <w:szCs w:val="24"/>
        </w:rPr>
        <w:t>work_orders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4"/>
        <w:gridCol w:w="1301"/>
        <w:gridCol w:w="2618"/>
      </w:tblGrid>
      <w:tr w:rsidR="00B3735E" w:rsidRPr="00B3735E" w14:paraId="35199F33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980E6D2" w14:textId="77777777" w:rsidR="00B3735E" w:rsidRPr="00B3735E" w:rsidRDefault="00B3735E" w:rsidP="00B3735E">
            <w:pPr>
              <w:rPr>
                <w:rFonts w:asciiTheme="majorHAnsi" w:eastAsiaTheme="majorEastAsia" w:hAnsiTheme="majorHAnsi" w:cstheme="majorBidi"/>
                <w:b/>
                <w:bCs/>
                <w:color w:val="17365D" w:themeColor="text2" w:themeShade="BF"/>
                <w:spacing w:val="5"/>
                <w:kern w:val="28"/>
                <w:sz w:val="24"/>
                <w:szCs w:val="24"/>
              </w:rPr>
            </w:pPr>
            <w:r w:rsidRPr="00B3735E">
              <w:rPr>
                <w:rFonts w:asciiTheme="majorHAnsi" w:eastAsiaTheme="majorEastAsia" w:hAnsiTheme="majorHAnsi" w:cstheme="majorBidi"/>
                <w:b/>
                <w:bCs/>
                <w:color w:val="17365D" w:themeColor="text2" w:themeShade="BF"/>
                <w:spacing w:val="5"/>
                <w:kern w:val="28"/>
                <w:sz w:val="24"/>
                <w:szCs w:val="24"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0123CBFA" w14:textId="77777777" w:rsidR="00B3735E" w:rsidRPr="00B3735E" w:rsidRDefault="00B3735E" w:rsidP="00B3735E">
            <w:pPr>
              <w:rPr>
                <w:rFonts w:asciiTheme="majorHAnsi" w:eastAsiaTheme="majorEastAsia" w:hAnsiTheme="majorHAnsi" w:cstheme="majorBidi"/>
                <w:b/>
                <w:bCs/>
                <w:color w:val="17365D" w:themeColor="text2" w:themeShade="BF"/>
                <w:spacing w:val="5"/>
                <w:kern w:val="28"/>
                <w:sz w:val="24"/>
                <w:szCs w:val="24"/>
              </w:rPr>
            </w:pPr>
            <w:r w:rsidRPr="00B3735E">
              <w:rPr>
                <w:rFonts w:asciiTheme="majorHAnsi" w:eastAsiaTheme="majorEastAsia" w:hAnsiTheme="majorHAnsi" w:cstheme="majorBidi"/>
                <w:b/>
                <w:bCs/>
                <w:color w:val="17365D" w:themeColor="text2" w:themeShade="BF"/>
                <w:spacing w:val="5"/>
                <w:kern w:val="28"/>
                <w:sz w:val="24"/>
                <w:szCs w:val="24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5554E673" w14:textId="77777777" w:rsidR="00B3735E" w:rsidRPr="00B3735E" w:rsidRDefault="00B3735E" w:rsidP="00B3735E">
            <w:pPr>
              <w:rPr>
                <w:rFonts w:asciiTheme="majorHAnsi" w:eastAsiaTheme="majorEastAsia" w:hAnsiTheme="majorHAnsi" w:cstheme="majorBidi"/>
                <w:b/>
                <w:bCs/>
                <w:color w:val="17365D" w:themeColor="text2" w:themeShade="BF"/>
                <w:spacing w:val="5"/>
                <w:kern w:val="28"/>
                <w:sz w:val="24"/>
                <w:szCs w:val="24"/>
              </w:rPr>
            </w:pPr>
            <w:r w:rsidRPr="00B3735E">
              <w:rPr>
                <w:rFonts w:asciiTheme="majorHAnsi" w:eastAsiaTheme="majorEastAsia" w:hAnsiTheme="majorHAnsi" w:cstheme="majorBidi"/>
                <w:b/>
                <w:bCs/>
                <w:color w:val="17365D" w:themeColor="text2" w:themeShade="BF"/>
                <w:spacing w:val="5"/>
                <w:kern w:val="28"/>
                <w:sz w:val="24"/>
                <w:szCs w:val="24"/>
              </w:rPr>
              <w:t>Description</w:t>
            </w:r>
          </w:p>
        </w:tc>
      </w:tr>
      <w:tr w:rsidR="00B3735E" w:rsidRPr="00B3735E" w14:paraId="4F61C0F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FD292A" w14:textId="77777777" w:rsidR="00B3735E" w:rsidRPr="00B3735E" w:rsidRDefault="00B3735E" w:rsidP="00B3735E">
            <w:pPr>
              <w:rPr>
                <w:rFonts w:asciiTheme="majorHAnsi" w:eastAsiaTheme="majorEastAsia" w:hAnsiTheme="majorHAnsi" w:cstheme="majorBidi"/>
                <w:color w:val="17365D" w:themeColor="text2" w:themeShade="BF"/>
                <w:spacing w:val="5"/>
                <w:kern w:val="28"/>
                <w:sz w:val="24"/>
                <w:szCs w:val="24"/>
              </w:rPr>
            </w:pPr>
            <w:r w:rsidRPr="00B3735E">
              <w:rPr>
                <w:rFonts w:asciiTheme="majorHAnsi" w:eastAsiaTheme="majorEastAsia" w:hAnsiTheme="majorHAnsi" w:cstheme="majorBidi"/>
                <w:color w:val="17365D" w:themeColor="text2" w:themeShade="BF"/>
                <w:spacing w:val="5"/>
                <w:kern w:val="28"/>
                <w:sz w:val="24"/>
                <w:szCs w:val="24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35210E98" w14:textId="77777777" w:rsidR="00B3735E" w:rsidRPr="00B3735E" w:rsidRDefault="00B3735E" w:rsidP="00B3735E">
            <w:pPr>
              <w:rPr>
                <w:rFonts w:asciiTheme="majorHAnsi" w:eastAsiaTheme="majorEastAsia" w:hAnsiTheme="majorHAnsi" w:cstheme="majorBidi"/>
                <w:color w:val="17365D" w:themeColor="text2" w:themeShade="BF"/>
                <w:spacing w:val="5"/>
                <w:kern w:val="28"/>
                <w:sz w:val="24"/>
                <w:szCs w:val="24"/>
              </w:rPr>
            </w:pPr>
            <w:r w:rsidRPr="00B3735E">
              <w:rPr>
                <w:rFonts w:asciiTheme="majorHAnsi" w:eastAsiaTheme="majorEastAsia" w:hAnsiTheme="majorHAnsi" w:cstheme="majorBidi"/>
                <w:color w:val="17365D" w:themeColor="text2" w:themeShade="BF"/>
                <w:spacing w:val="5"/>
                <w:kern w:val="28"/>
                <w:sz w:val="24"/>
                <w:szCs w:val="24"/>
              </w:rPr>
              <w:t>INTEGER PK</w:t>
            </w:r>
          </w:p>
        </w:tc>
        <w:tc>
          <w:tcPr>
            <w:tcW w:w="0" w:type="auto"/>
            <w:vAlign w:val="center"/>
            <w:hideMark/>
          </w:tcPr>
          <w:p w14:paraId="5039AAFE" w14:textId="77777777" w:rsidR="00B3735E" w:rsidRPr="00B3735E" w:rsidRDefault="00B3735E" w:rsidP="00B3735E">
            <w:pPr>
              <w:rPr>
                <w:rFonts w:asciiTheme="majorHAnsi" w:eastAsiaTheme="majorEastAsia" w:hAnsiTheme="majorHAnsi" w:cstheme="majorBidi"/>
                <w:color w:val="17365D" w:themeColor="text2" w:themeShade="BF"/>
                <w:spacing w:val="5"/>
                <w:kern w:val="28"/>
                <w:sz w:val="24"/>
                <w:szCs w:val="24"/>
              </w:rPr>
            </w:pPr>
            <w:r w:rsidRPr="00B3735E">
              <w:rPr>
                <w:rFonts w:asciiTheme="majorHAnsi" w:eastAsiaTheme="majorEastAsia" w:hAnsiTheme="majorHAnsi" w:cstheme="majorBidi"/>
                <w:color w:val="17365D" w:themeColor="text2" w:themeShade="BF"/>
                <w:spacing w:val="5"/>
                <w:kern w:val="28"/>
                <w:sz w:val="24"/>
                <w:szCs w:val="24"/>
              </w:rPr>
              <w:t>Auto-increment ID</w:t>
            </w:r>
          </w:p>
        </w:tc>
      </w:tr>
      <w:tr w:rsidR="00B3735E" w:rsidRPr="00B3735E" w14:paraId="381E3DD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33C240" w14:textId="77777777" w:rsidR="00B3735E" w:rsidRPr="00B3735E" w:rsidRDefault="00B3735E" w:rsidP="00B3735E">
            <w:pPr>
              <w:rPr>
                <w:rFonts w:asciiTheme="majorHAnsi" w:eastAsiaTheme="majorEastAsia" w:hAnsiTheme="majorHAnsi" w:cstheme="majorBidi"/>
                <w:color w:val="17365D" w:themeColor="text2" w:themeShade="BF"/>
                <w:spacing w:val="5"/>
                <w:kern w:val="28"/>
                <w:sz w:val="24"/>
                <w:szCs w:val="24"/>
              </w:rPr>
            </w:pPr>
            <w:r w:rsidRPr="00B3735E">
              <w:rPr>
                <w:rFonts w:asciiTheme="majorHAnsi" w:eastAsiaTheme="majorEastAsia" w:hAnsiTheme="majorHAnsi" w:cstheme="majorBidi"/>
                <w:color w:val="17365D" w:themeColor="text2" w:themeShade="BF"/>
                <w:spacing w:val="5"/>
                <w:kern w:val="28"/>
                <w:sz w:val="24"/>
                <w:szCs w:val="24"/>
              </w:rPr>
              <w:t>records</w:t>
            </w:r>
          </w:p>
        </w:tc>
        <w:tc>
          <w:tcPr>
            <w:tcW w:w="0" w:type="auto"/>
            <w:vAlign w:val="center"/>
            <w:hideMark/>
          </w:tcPr>
          <w:p w14:paraId="00B01640" w14:textId="77777777" w:rsidR="00B3735E" w:rsidRPr="00B3735E" w:rsidRDefault="00B3735E" w:rsidP="00B3735E">
            <w:pPr>
              <w:rPr>
                <w:rFonts w:asciiTheme="majorHAnsi" w:eastAsiaTheme="majorEastAsia" w:hAnsiTheme="majorHAnsi" w:cstheme="majorBidi"/>
                <w:color w:val="17365D" w:themeColor="text2" w:themeShade="BF"/>
                <w:spacing w:val="5"/>
                <w:kern w:val="28"/>
                <w:sz w:val="24"/>
                <w:szCs w:val="24"/>
              </w:rPr>
            </w:pPr>
            <w:r w:rsidRPr="00B3735E">
              <w:rPr>
                <w:rFonts w:asciiTheme="majorHAnsi" w:eastAsiaTheme="majorEastAsia" w:hAnsiTheme="majorHAnsi" w:cstheme="majorBidi"/>
                <w:color w:val="17365D" w:themeColor="text2" w:themeShade="BF"/>
                <w:spacing w:val="5"/>
                <w:kern w:val="28"/>
                <w:sz w:val="24"/>
                <w:szCs w:val="24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7E52589B" w14:textId="77777777" w:rsidR="00B3735E" w:rsidRPr="00B3735E" w:rsidRDefault="00B3735E" w:rsidP="00B3735E">
            <w:pPr>
              <w:rPr>
                <w:rFonts w:asciiTheme="majorHAnsi" w:eastAsiaTheme="majorEastAsia" w:hAnsiTheme="majorHAnsi" w:cstheme="majorBidi"/>
                <w:color w:val="17365D" w:themeColor="text2" w:themeShade="BF"/>
                <w:spacing w:val="5"/>
                <w:kern w:val="28"/>
                <w:sz w:val="24"/>
                <w:szCs w:val="24"/>
              </w:rPr>
            </w:pPr>
            <w:r w:rsidRPr="00B3735E">
              <w:rPr>
                <w:rFonts w:asciiTheme="majorHAnsi" w:eastAsiaTheme="majorEastAsia" w:hAnsiTheme="majorHAnsi" w:cstheme="majorBidi"/>
                <w:color w:val="17365D" w:themeColor="text2" w:themeShade="BF"/>
                <w:spacing w:val="5"/>
                <w:kern w:val="28"/>
                <w:sz w:val="24"/>
                <w:szCs w:val="24"/>
              </w:rPr>
              <w:t>Maintenance / repair log</w:t>
            </w:r>
          </w:p>
        </w:tc>
      </w:tr>
      <w:tr w:rsidR="00B3735E" w:rsidRPr="00B3735E" w14:paraId="55FB486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36B545" w14:textId="77777777" w:rsidR="00B3735E" w:rsidRPr="00B3735E" w:rsidRDefault="00B3735E" w:rsidP="00B3735E">
            <w:pPr>
              <w:rPr>
                <w:rFonts w:asciiTheme="majorHAnsi" w:eastAsiaTheme="majorEastAsia" w:hAnsiTheme="majorHAnsi" w:cstheme="majorBidi"/>
                <w:color w:val="17365D" w:themeColor="text2" w:themeShade="BF"/>
                <w:spacing w:val="5"/>
                <w:kern w:val="28"/>
                <w:sz w:val="24"/>
                <w:szCs w:val="24"/>
              </w:rPr>
            </w:pPr>
            <w:proofErr w:type="spellStart"/>
            <w:r w:rsidRPr="00B3735E">
              <w:rPr>
                <w:rFonts w:asciiTheme="majorHAnsi" w:eastAsiaTheme="majorEastAsia" w:hAnsiTheme="majorHAnsi" w:cstheme="majorBidi"/>
                <w:color w:val="17365D" w:themeColor="text2" w:themeShade="BF"/>
                <w:spacing w:val="5"/>
                <w:kern w:val="28"/>
                <w:sz w:val="24"/>
                <w:szCs w:val="24"/>
              </w:rPr>
              <w:t>required_parts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CD50E4D" w14:textId="77777777" w:rsidR="00B3735E" w:rsidRPr="00B3735E" w:rsidRDefault="00B3735E" w:rsidP="00B3735E">
            <w:pPr>
              <w:rPr>
                <w:rFonts w:asciiTheme="majorHAnsi" w:eastAsiaTheme="majorEastAsia" w:hAnsiTheme="majorHAnsi" w:cstheme="majorBidi"/>
                <w:color w:val="17365D" w:themeColor="text2" w:themeShade="BF"/>
                <w:spacing w:val="5"/>
                <w:kern w:val="28"/>
                <w:sz w:val="24"/>
                <w:szCs w:val="24"/>
              </w:rPr>
            </w:pPr>
            <w:r w:rsidRPr="00B3735E">
              <w:rPr>
                <w:rFonts w:asciiTheme="majorHAnsi" w:eastAsiaTheme="majorEastAsia" w:hAnsiTheme="majorHAnsi" w:cstheme="majorBidi"/>
                <w:color w:val="17365D" w:themeColor="text2" w:themeShade="BF"/>
                <w:spacing w:val="5"/>
                <w:kern w:val="28"/>
                <w:sz w:val="24"/>
                <w:szCs w:val="24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14929217" w14:textId="77777777" w:rsidR="00B3735E" w:rsidRPr="00B3735E" w:rsidRDefault="00B3735E" w:rsidP="00B3735E">
            <w:pPr>
              <w:rPr>
                <w:rFonts w:asciiTheme="majorHAnsi" w:eastAsiaTheme="majorEastAsia" w:hAnsiTheme="majorHAnsi" w:cstheme="majorBidi"/>
                <w:color w:val="17365D" w:themeColor="text2" w:themeShade="BF"/>
                <w:spacing w:val="5"/>
                <w:kern w:val="28"/>
                <w:sz w:val="24"/>
                <w:szCs w:val="24"/>
              </w:rPr>
            </w:pPr>
            <w:r w:rsidRPr="00B3735E">
              <w:rPr>
                <w:rFonts w:asciiTheme="majorHAnsi" w:eastAsiaTheme="majorEastAsia" w:hAnsiTheme="majorHAnsi" w:cstheme="majorBidi"/>
                <w:color w:val="17365D" w:themeColor="text2" w:themeShade="BF"/>
                <w:spacing w:val="5"/>
                <w:kern w:val="28"/>
                <w:sz w:val="24"/>
                <w:szCs w:val="24"/>
              </w:rPr>
              <w:t>Required parts</w:t>
            </w:r>
          </w:p>
        </w:tc>
      </w:tr>
      <w:tr w:rsidR="00B3735E" w:rsidRPr="00B3735E" w14:paraId="3DD8FFA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15A5A2" w14:textId="77777777" w:rsidR="00B3735E" w:rsidRPr="00B3735E" w:rsidRDefault="00B3735E" w:rsidP="00B3735E">
            <w:pPr>
              <w:rPr>
                <w:rFonts w:asciiTheme="majorHAnsi" w:eastAsiaTheme="majorEastAsia" w:hAnsiTheme="majorHAnsi" w:cstheme="majorBidi"/>
                <w:color w:val="17365D" w:themeColor="text2" w:themeShade="BF"/>
                <w:spacing w:val="5"/>
                <w:kern w:val="28"/>
                <w:sz w:val="24"/>
                <w:szCs w:val="24"/>
              </w:rPr>
            </w:pPr>
            <w:r w:rsidRPr="00B3735E">
              <w:rPr>
                <w:rFonts w:asciiTheme="majorHAnsi" w:eastAsiaTheme="majorEastAsia" w:hAnsiTheme="majorHAnsi" w:cstheme="majorBidi"/>
                <w:color w:val="17365D" w:themeColor="text2" w:themeShade="BF"/>
                <w:spacing w:val="5"/>
                <w:kern w:val="28"/>
                <w:sz w:val="24"/>
                <w:szCs w:val="24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14:paraId="6D80083F" w14:textId="77777777" w:rsidR="00B3735E" w:rsidRPr="00B3735E" w:rsidRDefault="00B3735E" w:rsidP="00B3735E">
            <w:pPr>
              <w:rPr>
                <w:rFonts w:asciiTheme="majorHAnsi" w:eastAsiaTheme="majorEastAsia" w:hAnsiTheme="majorHAnsi" w:cstheme="majorBidi"/>
                <w:color w:val="17365D" w:themeColor="text2" w:themeShade="BF"/>
                <w:spacing w:val="5"/>
                <w:kern w:val="28"/>
                <w:sz w:val="24"/>
                <w:szCs w:val="24"/>
              </w:rPr>
            </w:pPr>
            <w:r w:rsidRPr="00B3735E">
              <w:rPr>
                <w:rFonts w:asciiTheme="majorHAnsi" w:eastAsiaTheme="majorEastAsia" w:hAnsiTheme="majorHAnsi" w:cstheme="majorBidi"/>
                <w:color w:val="17365D" w:themeColor="text2" w:themeShade="BF"/>
                <w:spacing w:val="5"/>
                <w:kern w:val="28"/>
                <w:sz w:val="24"/>
                <w:szCs w:val="24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63C95544" w14:textId="77777777" w:rsidR="00B3735E" w:rsidRPr="00B3735E" w:rsidRDefault="00B3735E" w:rsidP="00B3735E">
            <w:pPr>
              <w:rPr>
                <w:rFonts w:asciiTheme="majorHAnsi" w:eastAsiaTheme="majorEastAsia" w:hAnsiTheme="majorHAnsi" w:cstheme="majorBidi"/>
                <w:color w:val="17365D" w:themeColor="text2" w:themeShade="BF"/>
                <w:spacing w:val="5"/>
                <w:kern w:val="28"/>
                <w:sz w:val="24"/>
                <w:szCs w:val="24"/>
              </w:rPr>
            </w:pPr>
            <w:r w:rsidRPr="00B3735E">
              <w:rPr>
                <w:rFonts w:asciiTheme="majorHAnsi" w:eastAsiaTheme="majorEastAsia" w:hAnsiTheme="majorHAnsi" w:cstheme="majorBidi"/>
                <w:color w:val="17365D" w:themeColor="text2" w:themeShade="BF"/>
                <w:spacing w:val="5"/>
                <w:kern w:val="28"/>
                <w:sz w:val="24"/>
                <w:szCs w:val="24"/>
              </w:rPr>
              <w:t>Status information</w:t>
            </w:r>
          </w:p>
        </w:tc>
      </w:tr>
      <w:tr w:rsidR="00B3735E" w:rsidRPr="00B3735E" w14:paraId="1472FF1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D36282" w14:textId="77777777" w:rsidR="00B3735E" w:rsidRPr="00B3735E" w:rsidRDefault="00B3735E" w:rsidP="00B3735E">
            <w:pPr>
              <w:rPr>
                <w:rFonts w:asciiTheme="majorHAnsi" w:eastAsiaTheme="majorEastAsia" w:hAnsiTheme="majorHAnsi" w:cstheme="majorBidi"/>
                <w:color w:val="17365D" w:themeColor="text2" w:themeShade="BF"/>
                <w:spacing w:val="5"/>
                <w:kern w:val="28"/>
                <w:sz w:val="24"/>
                <w:szCs w:val="24"/>
              </w:rPr>
            </w:pPr>
            <w:r w:rsidRPr="00B3735E">
              <w:rPr>
                <w:rFonts w:asciiTheme="majorHAnsi" w:eastAsiaTheme="majorEastAsia" w:hAnsiTheme="majorHAnsi" w:cstheme="majorBidi"/>
                <w:color w:val="17365D" w:themeColor="text2" w:themeShade="BF"/>
                <w:spacing w:val="5"/>
                <w:kern w:val="28"/>
                <w:sz w:val="24"/>
                <w:szCs w:val="24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7076F6B5" w14:textId="77777777" w:rsidR="00B3735E" w:rsidRPr="00B3735E" w:rsidRDefault="00B3735E" w:rsidP="00B3735E">
            <w:pPr>
              <w:rPr>
                <w:rFonts w:asciiTheme="majorHAnsi" w:eastAsiaTheme="majorEastAsia" w:hAnsiTheme="majorHAnsi" w:cstheme="majorBidi"/>
                <w:color w:val="17365D" w:themeColor="text2" w:themeShade="BF"/>
                <w:spacing w:val="5"/>
                <w:kern w:val="28"/>
                <w:sz w:val="24"/>
                <w:szCs w:val="24"/>
              </w:rPr>
            </w:pPr>
            <w:r w:rsidRPr="00B3735E">
              <w:rPr>
                <w:rFonts w:asciiTheme="majorHAnsi" w:eastAsiaTheme="majorEastAsia" w:hAnsiTheme="majorHAnsi" w:cstheme="majorBidi"/>
                <w:color w:val="17365D" w:themeColor="text2" w:themeShade="BF"/>
                <w:spacing w:val="5"/>
                <w:kern w:val="28"/>
                <w:sz w:val="24"/>
                <w:szCs w:val="24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1EE363A9" w14:textId="77777777" w:rsidR="00B3735E" w:rsidRPr="00B3735E" w:rsidRDefault="00B3735E" w:rsidP="00B3735E">
            <w:pPr>
              <w:rPr>
                <w:rFonts w:asciiTheme="majorHAnsi" w:eastAsiaTheme="majorEastAsia" w:hAnsiTheme="majorHAnsi" w:cstheme="majorBidi"/>
                <w:color w:val="17365D" w:themeColor="text2" w:themeShade="BF"/>
                <w:spacing w:val="5"/>
                <w:kern w:val="28"/>
                <w:sz w:val="24"/>
                <w:szCs w:val="24"/>
              </w:rPr>
            </w:pPr>
            <w:r w:rsidRPr="00B3735E">
              <w:rPr>
                <w:rFonts w:asciiTheme="majorHAnsi" w:eastAsiaTheme="majorEastAsia" w:hAnsiTheme="majorHAnsi" w:cstheme="majorBidi"/>
                <w:color w:val="17365D" w:themeColor="text2" w:themeShade="BF"/>
                <w:spacing w:val="5"/>
                <w:kern w:val="28"/>
                <w:sz w:val="24"/>
                <w:szCs w:val="24"/>
              </w:rPr>
              <w:t>Creation date</w:t>
            </w:r>
          </w:p>
        </w:tc>
      </w:tr>
      <w:tr w:rsidR="00B3735E" w:rsidRPr="00B3735E" w14:paraId="13C7C0A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B0239E" w14:textId="77777777" w:rsidR="00B3735E" w:rsidRPr="00B3735E" w:rsidRDefault="00B3735E" w:rsidP="00B3735E">
            <w:pPr>
              <w:rPr>
                <w:rFonts w:asciiTheme="majorHAnsi" w:eastAsiaTheme="majorEastAsia" w:hAnsiTheme="majorHAnsi" w:cstheme="majorBidi"/>
                <w:color w:val="17365D" w:themeColor="text2" w:themeShade="BF"/>
                <w:spacing w:val="5"/>
                <w:kern w:val="28"/>
                <w:sz w:val="24"/>
                <w:szCs w:val="24"/>
              </w:rPr>
            </w:pPr>
            <w:proofErr w:type="spellStart"/>
            <w:r w:rsidRPr="00B3735E">
              <w:rPr>
                <w:rFonts w:asciiTheme="majorHAnsi" w:eastAsiaTheme="majorEastAsia" w:hAnsiTheme="majorHAnsi" w:cstheme="majorBidi"/>
                <w:color w:val="17365D" w:themeColor="text2" w:themeShade="BF"/>
                <w:spacing w:val="5"/>
                <w:kern w:val="28"/>
                <w:sz w:val="24"/>
                <w:szCs w:val="24"/>
              </w:rPr>
              <w:t>creator_id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2532236" w14:textId="77777777" w:rsidR="00B3735E" w:rsidRPr="00B3735E" w:rsidRDefault="00B3735E" w:rsidP="00B3735E">
            <w:pPr>
              <w:rPr>
                <w:rFonts w:asciiTheme="majorHAnsi" w:eastAsiaTheme="majorEastAsia" w:hAnsiTheme="majorHAnsi" w:cstheme="majorBidi"/>
                <w:color w:val="17365D" w:themeColor="text2" w:themeShade="BF"/>
                <w:spacing w:val="5"/>
                <w:kern w:val="28"/>
                <w:sz w:val="24"/>
                <w:szCs w:val="24"/>
              </w:rPr>
            </w:pPr>
            <w:r w:rsidRPr="00B3735E">
              <w:rPr>
                <w:rFonts w:asciiTheme="majorHAnsi" w:eastAsiaTheme="majorEastAsia" w:hAnsiTheme="majorHAnsi" w:cstheme="majorBidi"/>
                <w:color w:val="17365D" w:themeColor="text2" w:themeShade="BF"/>
                <w:spacing w:val="5"/>
                <w:kern w:val="28"/>
                <w:sz w:val="24"/>
                <w:szCs w:val="24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7A546C32" w14:textId="77777777" w:rsidR="00B3735E" w:rsidRPr="00B3735E" w:rsidRDefault="00B3735E" w:rsidP="00B3735E">
            <w:pPr>
              <w:rPr>
                <w:rFonts w:asciiTheme="majorHAnsi" w:eastAsiaTheme="majorEastAsia" w:hAnsiTheme="majorHAnsi" w:cstheme="majorBidi"/>
                <w:color w:val="17365D" w:themeColor="text2" w:themeShade="BF"/>
                <w:spacing w:val="5"/>
                <w:kern w:val="28"/>
                <w:sz w:val="24"/>
                <w:szCs w:val="24"/>
              </w:rPr>
            </w:pPr>
            <w:r w:rsidRPr="00B3735E">
              <w:rPr>
                <w:rFonts w:asciiTheme="majorHAnsi" w:eastAsiaTheme="majorEastAsia" w:hAnsiTheme="majorHAnsi" w:cstheme="majorBidi"/>
                <w:color w:val="17365D" w:themeColor="text2" w:themeShade="BF"/>
                <w:spacing w:val="5"/>
                <w:kern w:val="28"/>
                <w:sz w:val="24"/>
                <w:szCs w:val="24"/>
              </w:rPr>
              <w:t>Zoho Creator ID</w:t>
            </w:r>
          </w:p>
        </w:tc>
      </w:tr>
    </w:tbl>
    <w:p w14:paraId="7136EF07" w14:textId="77777777" w:rsidR="00B3735E" w:rsidRPr="00B3735E" w:rsidRDefault="00B3735E" w:rsidP="00B3735E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  <w:r w:rsidRPr="00B3735E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pict w14:anchorId="036E21F1">
          <v:rect id="_x0000_i1059" style="width:0;height:1.5pt" o:hralign="center" o:hrstd="t" o:hr="t" fillcolor="#a0a0a0" stroked="f"/>
        </w:pict>
      </w:r>
    </w:p>
    <w:p w14:paraId="637CE55D" w14:textId="77777777" w:rsidR="00B3735E" w:rsidRPr="00B3735E" w:rsidRDefault="00B3735E" w:rsidP="00B3735E">
      <w:pPr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24"/>
          <w:szCs w:val="24"/>
        </w:rPr>
      </w:pPr>
      <w:r w:rsidRPr="00B3735E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24"/>
          <w:szCs w:val="24"/>
        </w:rPr>
        <w:t>6. Installation and Running</w:t>
      </w:r>
    </w:p>
    <w:p w14:paraId="49780A82" w14:textId="77777777" w:rsidR="00B3735E" w:rsidRPr="00B3735E" w:rsidRDefault="00B3735E" w:rsidP="00B3735E">
      <w:pPr>
        <w:numPr>
          <w:ilvl w:val="0"/>
          <w:numId w:val="15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  <w:r w:rsidRPr="00B3735E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Python 3.11 or higher must be installed</w:t>
      </w:r>
    </w:p>
    <w:p w14:paraId="1D380262" w14:textId="77777777" w:rsidR="00B3735E" w:rsidRPr="00B3735E" w:rsidRDefault="00B3735E" w:rsidP="00B3735E">
      <w:pPr>
        <w:numPr>
          <w:ilvl w:val="0"/>
          <w:numId w:val="15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  <w:r w:rsidRPr="00B3735E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Required libraries: PyQt5, Flask, Requests, JSON</w:t>
      </w:r>
    </w:p>
    <w:p w14:paraId="08C02553" w14:textId="77777777" w:rsidR="00B3735E" w:rsidRPr="00B3735E" w:rsidRDefault="00B3735E" w:rsidP="00B3735E">
      <w:pPr>
        <w:numPr>
          <w:ilvl w:val="0"/>
          <w:numId w:val="15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  <w:r w:rsidRPr="00B3735E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Zoho API token and client details (CLIENT_ID, CLIENT_SECRET, REFRESH_TOKEN) must be configured</w:t>
      </w:r>
    </w:p>
    <w:p w14:paraId="4E648BB6" w14:textId="77777777" w:rsidR="00B3735E" w:rsidRPr="00B3735E" w:rsidRDefault="00B3735E" w:rsidP="00B3735E">
      <w:pPr>
        <w:numPr>
          <w:ilvl w:val="0"/>
          <w:numId w:val="15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  <w:r w:rsidRPr="00B3735E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Initialize SQLite database: </w:t>
      </w:r>
      <w:proofErr w:type="spellStart"/>
      <w:r w:rsidRPr="00B3735E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init_</w:t>
      </w:r>
      <w:proofErr w:type="gramStart"/>
      <w:r w:rsidRPr="00B3735E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db</w:t>
      </w:r>
      <w:proofErr w:type="spellEnd"/>
      <w:r w:rsidRPr="00B3735E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(</w:t>
      </w:r>
      <w:proofErr w:type="gramEnd"/>
      <w:r w:rsidRPr="00B3735E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)</w:t>
      </w:r>
    </w:p>
    <w:p w14:paraId="0250A58E" w14:textId="77777777" w:rsidR="00B3735E" w:rsidRPr="00B3735E" w:rsidRDefault="00B3735E" w:rsidP="00B3735E">
      <w:pPr>
        <w:numPr>
          <w:ilvl w:val="0"/>
          <w:numId w:val="15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  <w:r w:rsidRPr="00B3735E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lastRenderedPageBreak/>
        <w:t xml:space="preserve">Start Flask server: </w:t>
      </w:r>
      <w:proofErr w:type="spellStart"/>
      <w:r w:rsidRPr="00B3735E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run_</w:t>
      </w:r>
      <w:proofErr w:type="gramStart"/>
      <w:r w:rsidRPr="00B3735E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server</w:t>
      </w:r>
      <w:proofErr w:type="spellEnd"/>
      <w:r w:rsidRPr="00B3735E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(</w:t>
      </w:r>
      <w:proofErr w:type="gramEnd"/>
      <w:r w:rsidRPr="00B3735E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)</w:t>
      </w:r>
    </w:p>
    <w:p w14:paraId="6AEBE34B" w14:textId="77777777" w:rsidR="00B3735E" w:rsidRPr="00B3735E" w:rsidRDefault="00B3735E" w:rsidP="00B3735E">
      <w:pPr>
        <w:numPr>
          <w:ilvl w:val="0"/>
          <w:numId w:val="15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  <w:r w:rsidRPr="00B3735E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Open localhost tunnel with </w:t>
      </w:r>
      <w:proofErr w:type="spellStart"/>
      <w:r w:rsidRPr="00B3735E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Ngrok</w:t>
      </w:r>
      <w:proofErr w:type="spellEnd"/>
      <w:r w:rsidRPr="00B3735E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: </w:t>
      </w:r>
      <w:proofErr w:type="spellStart"/>
      <w:r w:rsidRPr="00B3735E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ngrok</w:t>
      </w:r>
      <w:proofErr w:type="spellEnd"/>
      <w:r w:rsidRPr="00B3735E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 http 5000</w:t>
      </w:r>
    </w:p>
    <w:p w14:paraId="767BA29D" w14:textId="77777777" w:rsidR="00B3735E" w:rsidRPr="00B3735E" w:rsidRDefault="00B3735E" w:rsidP="00B3735E">
      <w:pPr>
        <w:numPr>
          <w:ilvl w:val="0"/>
          <w:numId w:val="15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  <w:r w:rsidRPr="00B3735E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Run PyQt5 GUI: python main.py</w:t>
      </w:r>
    </w:p>
    <w:p w14:paraId="06160E7B" w14:textId="645E3584" w:rsidR="00006D78" w:rsidRPr="00B3735E" w:rsidRDefault="00006D78" w:rsidP="00B3735E">
      <w:pPr>
        <w:rPr>
          <w:sz w:val="24"/>
          <w:szCs w:val="24"/>
        </w:rPr>
      </w:pPr>
    </w:p>
    <w:sectPr w:rsidR="00006D78" w:rsidRPr="00B3735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1E23D1D"/>
    <w:multiLevelType w:val="multilevel"/>
    <w:tmpl w:val="67327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7F93E6D"/>
    <w:multiLevelType w:val="multilevel"/>
    <w:tmpl w:val="1B306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E0211F"/>
    <w:multiLevelType w:val="multilevel"/>
    <w:tmpl w:val="C0F29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F36E2C"/>
    <w:multiLevelType w:val="multilevel"/>
    <w:tmpl w:val="A15CA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6D7594A"/>
    <w:multiLevelType w:val="multilevel"/>
    <w:tmpl w:val="72C69F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FBA6572"/>
    <w:multiLevelType w:val="multilevel"/>
    <w:tmpl w:val="46300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7940609">
    <w:abstractNumId w:val="8"/>
  </w:num>
  <w:num w:numId="2" w16cid:durableId="1732653845">
    <w:abstractNumId w:val="6"/>
  </w:num>
  <w:num w:numId="3" w16cid:durableId="848525982">
    <w:abstractNumId w:val="5"/>
  </w:num>
  <w:num w:numId="4" w16cid:durableId="836961358">
    <w:abstractNumId w:val="4"/>
  </w:num>
  <w:num w:numId="5" w16cid:durableId="1277373175">
    <w:abstractNumId w:val="7"/>
  </w:num>
  <w:num w:numId="6" w16cid:durableId="1752192299">
    <w:abstractNumId w:val="3"/>
  </w:num>
  <w:num w:numId="7" w16cid:durableId="1871070570">
    <w:abstractNumId w:val="2"/>
  </w:num>
  <w:num w:numId="8" w16cid:durableId="509490083">
    <w:abstractNumId w:val="1"/>
  </w:num>
  <w:num w:numId="9" w16cid:durableId="1691754729">
    <w:abstractNumId w:val="0"/>
  </w:num>
  <w:num w:numId="10" w16cid:durableId="150608567">
    <w:abstractNumId w:val="11"/>
  </w:num>
  <w:num w:numId="11" w16cid:durableId="1842549480">
    <w:abstractNumId w:val="9"/>
  </w:num>
  <w:num w:numId="12" w16cid:durableId="1553076466">
    <w:abstractNumId w:val="13"/>
  </w:num>
  <w:num w:numId="13" w16cid:durableId="270361242">
    <w:abstractNumId w:val="10"/>
  </w:num>
  <w:num w:numId="14" w16cid:durableId="1334840426">
    <w:abstractNumId w:val="14"/>
  </w:num>
  <w:num w:numId="15" w16cid:durableId="122336526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6D78"/>
    <w:rsid w:val="00034616"/>
    <w:rsid w:val="0006063C"/>
    <w:rsid w:val="0015074B"/>
    <w:rsid w:val="001A2ADB"/>
    <w:rsid w:val="002423FB"/>
    <w:rsid w:val="0029639D"/>
    <w:rsid w:val="00326F90"/>
    <w:rsid w:val="00365C28"/>
    <w:rsid w:val="00AA1D8D"/>
    <w:rsid w:val="00B3735E"/>
    <w:rsid w:val="00B47730"/>
    <w:rsid w:val="00B7759B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8E059FD"/>
  <w14:defaultImageDpi w14:val="300"/>
  <w15:docId w15:val="{01CAFAD5-DD01-4717-8F40-3472450EE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1033</TotalTime>
  <Pages>4</Pages>
  <Words>388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Emre ÇETİN</cp:lastModifiedBy>
  <cp:revision>4</cp:revision>
  <dcterms:created xsi:type="dcterms:W3CDTF">2013-12-23T23:15:00Z</dcterms:created>
  <dcterms:modified xsi:type="dcterms:W3CDTF">2025-09-02T06:12:00Z</dcterms:modified>
  <cp:category/>
</cp:coreProperties>
</file>